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9BF2" w14:textId="77777777" w:rsidR="00C818F6" w:rsidRDefault="00190BF6"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máy tính gi</w:t>
      </w:r>
      <w:r>
        <w:t>ố</w:t>
      </w:r>
      <w:r>
        <w:t>ng như “ngư</w:t>
      </w:r>
      <w:r>
        <w:t>ờ</w:t>
      </w:r>
      <w:r>
        <w:t>i qu</w:t>
      </w:r>
      <w:r>
        <w:t>ả</w:t>
      </w:r>
      <w:r>
        <w:t>n lý t</w:t>
      </w:r>
      <w:r>
        <w:t>ổ</w:t>
      </w:r>
      <w:r>
        <w:t>ng th</w:t>
      </w:r>
      <w:r>
        <w:t>ể</w:t>
      </w:r>
      <w:r>
        <w:t>”, nó đ</w:t>
      </w:r>
      <w:r>
        <w:t>ứ</w:t>
      </w:r>
      <w:r>
        <w:t xml:space="preserve">ng </w:t>
      </w:r>
      <w:r>
        <w:t>ở</w:t>
      </w:r>
      <w:r>
        <w:t xml:space="preserve"> gi</w:t>
      </w:r>
      <w:r>
        <w:t>ữ</w:t>
      </w:r>
      <w:r>
        <w:t>a đ</w:t>
      </w:r>
      <w:r>
        <w:t>ể</w:t>
      </w:r>
      <w:r>
        <w:t xml:space="preserve"> đi</w:t>
      </w:r>
      <w:r>
        <w:t>ề</w:t>
      </w:r>
      <w:r>
        <w:t>u ph</w:t>
      </w:r>
      <w:r>
        <w:t>ố</w:t>
      </w:r>
      <w:r>
        <w:t>i m</w:t>
      </w:r>
      <w:r>
        <w:t>ọ</w:t>
      </w:r>
      <w:r>
        <w:t>i ho</w:t>
      </w:r>
      <w:r>
        <w:t>ạ</w:t>
      </w:r>
      <w:r>
        <w:t>t đ</w:t>
      </w:r>
      <w:r>
        <w:t>ộ</w:t>
      </w:r>
      <w:r>
        <w:t>ng. m</w:t>
      </w:r>
      <w:r>
        <w:t>ộ</w:t>
      </w:r>
      <w:r>
        <w:t>t trong nh</w:t>
      </w:r>
      <w:r>
        <w:t>ữ</w:t>
      </w:r>
      <w:r>
        <w:t>ng ch</w:t>
      </w:r>
      <w:r>
        <w:t>ứ</w:t>
      </w:r>
      <w:r>
        <w:t>c năng quan tr</w:t>
      </w:r>
      <w:r>
        <w:t>ọ</w:t>
      </w:r>
      <w:r>
        <w:t>ng nh</w:t>
      </w:r>
      <w:r>
        <w:t>ấ</w:t>
      </w:r>
      <w:r>
        <w:t>t là qu</w:t>
      </w:r>
      <w:r>
        <w:t>ả</w:t>
      </w:r>
      <w:r>
        <w:t>n lý b</w:t>
      </w:r>
      <w:r>
        <w:t>ộ</w:t>
      </w:r>
      <w:r>
        <w:t xml:space="preserve"> nh</w:t>
      </w:r>
      <w:r>
        <w:t>ớ</w:t>
      </w:r>
      <w:r>
        <w:t>. khi mình m</w:t>
      </w:r>
      <w:r>
        <w:t>ở</w:t>
      </w:r>
      <w:r>
        <w:t xml:space="preserve"> m</w:t>
      </w:r>
      <w:r>
        <w:t>ộ</w:t>
      </w:r>
      <w:r>
        <w:t xml:space="preserve">t </w:t>
      </w:r>
      <w:r>
        <w:t>ứ</w:t>
      </w:r>
      <w:r>
        <w:t>ng d</w:t>
      </w:r>
      <w:r>
        <w:t>ụ</w:t>
      </w:r>
      <w:r>
        <w:t>ng, ví d</w:t>
      </w:r>
      <w:r>
        <w:t>ụ</w:t>
      </w:r>
      <w:r>
        <w:t xml:space="preserve"> chrome đ</w:t>
      </w:r>
      <w:r>
        <w:t>ể</w:t>
      </w:r>
      <w:r>
        <w:t xml:space="preserve"> </w:t>
      </w:r>
      <w:r>
        <w:t>lư</w:t>
      </w:r>
      <w:r>
        <w:t>ớ</w:t>
      </w:r>
      <w:r>
        <w:t>t web, h</w:t>
      </w:r>
      <w:r>
        <w:t>ệ</w:t>
      </w:r>
      <w:r>
        <w:t xml:space="preserve"> đi</w:t>
      </w:r>
      <w:r>
        <w:t>ề</w:t>
      </w:r>
      <w:r>
        <w:t>u hành s</w:t>
      </w:r>
      <w:r>
        <w:t>ẽ</w:t>
      </w:r>
      <w:r>
        <w:t xml:space="preserve"> c</w:t>
      </w:r>
      <w:r>
        <w:t>ấ</w:t>
      </w:r>
      <w:r>
        <w:t>p cho nó m</w:t>
      </w:r>
      <w:r>
        <w:t>ộ</w:t>
      </w:r>
      <w:r>
        <w:t>t vùng ram đ</w:t>
      </w:r>
      <w:r>
        <w:t>ể</w:t>
      </w:r>
      <w:r>
        <w:t xml:space="preserve"> ch</w:t>
      </w:r>
      <w:r>
        <w:t>ạ</w:t>
      </w:r>
      <w:r>
        <w:t>y. khi mình t</w:t>
      </w:r>
      <w:r>
        <w:t>ắ</w:t>
      </w:r>
      <w:r>
        <w:t>t đi, vùng nh</w:t>
      </w:r>
      <w:r>
        <w:t>ớ</w:t>
      </w:r>
      <w:r>
        <w:t xml:space="preserve"> đó đư</w:t>
      </w:r>
      <w:r>
        <w:t>ợ</w:t>
      </w:r>
      <w:r>
        <w:t>c thu h</w:t>
      </w:r>
      <w:r>
        <w:t>ồ</w:t>
      </w:r>
      <w:r>
        <w:t>i l</w:t>
      </w:r>
      <w:r>
        <w:t>ạ</w:t>
      </w:r>
      <w:r>
        <w:t>i đ</w:t>
      </w:r>
      <w:r>
        <w:t>ể</w:t>
      </w:r>
      <w:r>
        <w:t xml:space="preserve"> dành cho chương trình khác. n</w:t>
      </w:r>
      <w:r>
        <w:t>ế</w:t>
      </w:r>
      <w:r>
        <w:t>u không có qu</w:t>
      </w:r>
      <w:r>
        <w:t>ả</w:t>
      </w:r>
      <w:r>
        <w:t>n lý này, các ph</w:t>
      </w:r>
      <w:r>
        <w:t>ầ</w:t>
      </w:r>
      <w:r>
        <w:t>n m</w:t>
      </w:r>
      <w:r>
        <w:t>ề</w:t>
      </w:r>
      <w:r>
        <w:t>m s</w:t>
      </w:r>
      <w:r>
        <w:t>ẽ</w:t>
      </w:r>
      <w:r>
        <w:t xml:space="preserve"> gi</w:t>
      </w:r>
      <w:r>
        <w:t>ẫ</w:t>
      </w:r>
      <w:r>
        <w:t>m đ</w:t>
      </w:r>
      <w:r>
        <w:t>ạ</w:t>
      </w:r>
      <w:r>
        <w:t>p lên nhau.</w:t>
      </w:r>
    </w:p>
    <w:p w14:paraId="76167C7C" w14:textId="77777777" w:rsidR="00C818F6" w:rsidRDefault="00190BF6">
      <w:r>
        <w:t>ngoài ra còn có qu</w:t>
      </w:r>
      <w:r>
        <w:t>ả</w:t>
      </w:r>
      <w:r>
        <w:t>n lý thi</w:t>
      </w:r>
      <w:r>
        <w:t>ế</w:t>
      </w:r>
      <w:r>
        <w:t>t b</w:t>
      </w:r>
      <w:r>
        <w:t>ị</w:t>
      </w:r>
      <w:r>
        <w:t xml:space="preserve"> nh</w:t>
      </w:r>
      <w:r>
        <w:t>ậ</w:t>
      </w:r>
      <w:r>
        <w:t>p xu</w:t>
      </w:r>
      <w:r>
        <w:t>ấ</w:t>
      </w:r>
      <w:r>
        <w:t>t. máy tính đâu có</w:t>
      </w:r>
      <w:r>
        <w:t xml:space="preserve"> hi</w:t>
      </w:r>
      <w:r>
        <w:t>ể</w:t>
      </w:r>
      <w:r>
        <w:t>u tr</w:t>
      </w:r>
      <w:r>
        <w:t>ự</w:t>
      </w:r>
      <w:r>
        <w:t>c ti</w:t>
      </w:r>
      <w:r>
        <w:t>ế</w:t>
      </w:r>
      <w:r>
        <w:t>p bàn phím, chu</w:t>
      </w:r>
      <w:r>
        <w:t>ộ</w:t>
      </w:r>
      <w:r>
        <w:t>t hay màn hình. h</w:t>
      </w:r>
      <w:r>
        <w:t>ệ</w:t>
      </w:r>
      <w:r>
        <w:t xml:space="preserve"> đi</w:t>
      </w:r>
      <w:r>
        <w:t>ề</w:t>
      </w:r>
      <w:r>
        <w:t>u hành m</w:t>
      </w:r>
      <w:r>
        <w:t>ớ</w:t>
      </w:r>
      <w:r>
        <w:t>i là l</w:t>
      </w:r>
      <w:r>
        <w:t>ớ</w:t>
      </w:r>
      <w:r>
        <w:t>p đ</w:t>
      </w:r>
      <w:r>
        <w:t>ứ</w:t>
      </w:r>
      <w:r>
        <w:t>ng gi</w:t>
      </w:r>
      <w:r>
        <w:t>ữ</w:t>
      </w:r>
      <w:r>
        <w:t>a, nh</w:t>
      </w:r>
      <w:r>
        <w:t>ậ</w:t>
      </w:r>
      <w:r>
        <w:t>n tín hi</w:t>
      </w:r>
      <w:r>
        <w:t>ệ</w:t>
      </w:r>
      <w:r>
        <w:t>u t</w:t>
      </w:r>
      <w:r>
        <w:t>ừ</w:t>
      </w:r>
      <w:r>
        <w:t xml:space="preserve"> bàn phím r</w:t>
      </w:r>
      <w:r>
        <w:t>ồ</w:t>
      </w:r>
      <w:r>
        <w:t>i bi</w:t>
      </w:r>
      <w:r>
        <w:t>ế</w:t>
      </w:r>
      <w:r>
        <w:t>n thành ch</w:t>
      </w:r>
      <w:r>
        <w:t>ữ</w:t>
      </w:r>
      <w:r>
        <w:t xml:space="preserve"> hi</w:t>
      </w:r>
      <w:r>
        <w:t>ể</w:t>
      </w:r>
      <w:r>
        <w:t>n th</w:t>
      </w:r>
      <w:r>
        <w:t>ị</w:t>
      </w:r>
      <w:r>
        <w:t xml:space="preserve"> trên word, ho</w:t>
      </w:r>
      <w:r>
        <w:t>ặ</w:t>
      </w:r>
      <w:r>
        <w:t>c nh</w:t>
      </w:r>
      <w:r>
        <w:t>ậ</w:t>
      </w:r>
      <w:r>
        <w:t>n l</w:t>
      </w:r>
      <w:r>
        <w:t>ệ</w:t>
      </w:r>
      <w:r>
        <w:t>nh in và g</w:t>
      </w:r>
      <w:r>
        <w:t>ử</w:t>
      </w:r>
      <w:r>
        <w:t>i d</w:t>
      </w:r>
      <w:r>
        <w:t>ữ</w:t>
      </w:r>
      <w:r>
        <w:t xml:space="preserve"> li</w:t>
      </w:r>
      <w:r>
        <w:t>ệ</w:t>
      </w:r>
      <w:r>
        <w:t>u đúng đ</w:t>
      </w:r>
      <w:r>
        <w:t>ị</w:t>
      </w:r>
      <w:r>
        <w:t>nh d</w:t>
      </w:r>
      <w:r>
        <w:t>ạ</w:t>
      </w:r>
      <w:r>
        <w:t>ng sang máy in.</w:t>
      </w:r>
    </w:p>
    <w:p w14:paraId="57B29EA0" w14:textId="77777777" w:rsidR="00C818F6" w:rsidRDefault="00190BF6">
      <w:r>
        <w:t>m</w:t>
      </w:r>
      <w:r>
        <w:t>ộ</w:t>
      </w:r>
      <w:r>
        <w:t>t đi</w:t>
      </w:r>
      <w:r>
        <w:t>ể</w:t>
      </w:r>
      <w:r>
        <w:t>m mà ngư</w:t>
      </w:r>
      <w:r>
        <w:t>ờ</w:t>
      </w:r>
      <w:r>
        <w:t>i dùng hay th</w:t>
      </w:r>
      <w:r>
        <w:t>ấ</w:t>
      </w:r>
      <w:r>
        <w:t>y nh</w:t>
      </w:r>
      <w:r>
        <w:t>ấ</w:t>
      </w:r>
      <w:r>
        <w:t>t chính là gia</w:t>
      </w:r>
      <w:r>
        <w:t>o di</w:t>
      </w:r>
      <w:r>
        <w:t>ệ</w:t>
      </w:r>
      <w:r>
        <w:t>n ngư</w:t>
      </w:r>
      <w:r>
        <w:t>ờ</w:t>
      </w:r>
      <w:r>
        <w:t>i dùng. có h</w:t>
      </w:r>
      <w:r>
        <w:t>ệ</w:t>
      </w:r>
      <w:r>
        <w:t xml:space="preserve"> đi</w:t>
      </w:r>
      <w:r>
        <w:t>ề</w:t>
      </w:r>
      <w:r>
        <w:t>u hành ch</w:t>
      </w:r>
      <w:r>
        <w:t>ỉ</w:t>
      </w:r>
      <w:r>
        <w:t xml:space="preserve"> cho phép gõ l</w:t>
      </w:r>
      <w:r>
        <w:t>ệ</w:t>
      </w:r>
      <w:r>
        <w:t>nh (như ms-dos ngày xưa), nhưng bây gi</w:t>
      </w:r>
      <w:r>
        <w:t>ờ</w:t>
      </w:r>
      <w:r>
        <w:t xml:space="preserve"> quen thu</w:t>
      </w:r>
      <w:r>
        <w:t>ộ</w:t>
      </w:r>
      <w:r>
        <w:t>c hơn là giao di</w:t>
      </w:r>
      <w:r>
        <w:t>ệ</w:t>
      </w:r>
      <w:r>
        <w:t>n đ</w:t>
      </w:r>
      <w:r>
        <w:t>ồ</w:t>
      </w:r>
      <w:r>
        <w:t xml:space="preserve"> h</w:t>
      </w:r>
      <w:r>
        <w:t>ọ</w:t>
      </w:r>
      <w:r>
        <w:t>a: c</w:t>
      </w:r>
      <w:r>
        <w:t>ử</w:t>
      </w:r>
      <w:r>
        <w:t>a s</w:t>
      </w:r>
      <w:r>
        <w:t>ổ</w:t>
      </w:r>
      <w:r>
        <w:t>, bi</w:t>
      </w:r>
      <w:r>
        <w:t>ể</w:t>
      </w:r>
      <w:r>
        <w:t>u tư</w:t>
      </w:r>
      <w:r>
        <w:t>ợ</w:t>
      </w:r>
      <w:r>
        <w:t>ng, chu</w:t>
      </w:r>
      <w:r>
        <w:t>ộ</w:t>
      </w:r>
      <w:r>
        <w:t>t. ví d</w:t>
      </w:r>
      <w:r>
        <w:t>ụ</w:t>
      </w:r>
      <w:r>
        <w:t xml:space="preserve"> m</w:t>
      </w:r>
      <w:r>
        <w:t>ở</w:t>
      </w:r>
      <w:r>
        <w:t xml:space="preserve"> file word b</w:t>
      </w:r>
      <w:r>
        <w:t>ằ</w:t>
      </w:r>
      <w:r>
        <w:t>ng cách nh</w:t>
      </w:r>
      <w:r>
        <w:t>ấ</w:t>
      </w:r>
      <w:r>
        <w:t>p đúp là nh</w:t>
      </w:r>
      <w:r>
        <w:t>ờ</w:t>
      </w:r>
      <w:r>
        <w:t xml:space="preserve"> windows explorer làm vi</w:t>
      </w:r>
      <w:r>
        <w:t>ệ</w:t>
      </w:r>
      <w:r>
        <w:t>c này.</w:t>
      </w:r>
    </w:p>
    <w:p w14:paraId="7A7C4A72" w14:textId="77777777" w:rsidR="00C818F6" w:rsidRDefault="00190BF6">
      <w:r>
        <w:t>qu</w:t>
      </w:r>
      <w:r>
        <w:t>ả</w:t>
      </w:r>
      <w:r>
        <w:t>n lý h</w:t>
      </w:r>
      <w:r>
        <w:t>ệ</w:t>
      </w:r>
      <w:r>
        <w:t xml:space="preserve"> th</w:t>
      </w:r>
      <w:r>
        <w:t>ố</w:t>
      </w:r>
      <w:r>
        <w:t>ng t</w:t>
      </w:r>
      <w:r>
        <w:t>ệ</w:t>
      </w:r>
      <w:r>
        <w:t>p cũn</w:t>
      </w:r>
      <w:r>
        <w:t>g không kém ph</w:t>
      </w:r>
      <w:r>
        <w:t>ầ</w:t>
      </w:r>
      <w:r>
        <w:t>n quan tr</w:t>
      </w:r>
      <w:r>
        <w:t>ọ</w:t>
      </w:r>
      <w:r>
        <w:t xml:space="preserve">ng. </w:t>
      </w:r>
      <w:r>
        <w:t>ổ</w:t>
      </w:r>
      <w:r>
        <w:t xml:space="preserve"> đĩa v</w:t>
      </w:r>
      <w:r>
        <w:t>ố</w:t>
      </w:r>
      <w:r>
        <w:t>n ch</w:t>
      </w:r>
      <w:r>
        <w:t>ỉ</w:t>
      </w:r>
      <w:r>
        <w:t xml:space="preserve"> là hàng lo</w:t>
      </w:r>
      <w:r>
        <w:t>ạ</w:t>
      </w:r>
      <w:r>
        <w:t>t sector tr</w:t>
      </w:r>
      <w:r>
        <w:t>ố</w:t>
      </w:r>
      <w:r>
        <w:t>ng, nhưng h</w:t>
      </w:r>
      <w:r>
        <w:t>ệ</w:t>
      </w:r>
      <w:r>
        <w:t xml:space="preserve"> đi</w:t>
      </w:r>
      <w:r>
        <w:t>ề</w:t>
      </w:r>
      <w:r>
        <w:t>u hành s</w:t>
      </w:r>
      <w:r>
        <w:t>ẽ</w:t>
      </w:r>
      <w:r>
        <w:t xml:space="preserve"> t</w:t>
      </w:r>
      <w:r>
        <w:t>ổ</w:t>
      </w:r>
      <w:r>
        <w:t xml:space="preserve"> ch</w:t>
      </w:r>
      <w:r>
        <w:t>ứ</w:t>
      </w:r>
      <w:r>
        <w:t>c thành thư m</w:t>
      </w:r>
      <w:r>
        <w:t>ụ</w:t>
      </w:r>
      <w:r>
        <w:t>c, tên file. nh</w:t>
      </w:r>
      <w:r>
        <w:t>ờ</w:t>
      </w:r>
      <w:r>
        <w:t xml:space="preserve"> v</w:t>
      </w:r>
      <w:r>
        <w:t>ậ</w:t>
      </w:r>
      <w:r>
        <w:t>y mình có th</w:t>
      </w:r>
      <w:r>
        <w:t>ể</w:t>
      </w:r>
      <w:r>
        <w:t xml:space="preserve"> lưu m</w:t>
      </w:r>
      <w:r>
        <w:t>ộ</w:t>
      </w:r>
      <w:r>
        <w:t>t tài li</w:t>
      </w:r>
      <w:r>
        <w:t>ệ</w:t>
      </w:r>
      <w:r>
        <w:t>u trong thư m</w:t>
      </w:r>
      <w:r>
        <w:t>ụ</w:t>
      </w:r>
      <w:r>
        <w:t>c “bài t</w:t>
      </w:r>
      <w:r>
        <w:t>ậ</w:t>
      </w:r>
      <w:r>
        <w:t>p”, l</w:t>
      </w:r>
      <w:r>
        <w:t>ầ</w:t>
      </w:r>
      <w:r>
        <w:t>n sau m</w:t>
      </w:r>
      <w:r>
        <w:t>ở</w:t>
      </w:r>
      <w:r>
        <w:t xml:space="preserve"> ra d</w:t>
      </w:r>
      <w:r>
        <w:t>ễ</w:t>
      </w:r>
      <w:r>
        <w:t xml:space="preserve"> dàng.</w:t>
      </w:r>
    </w:p>
    <w:p w14:paraId="0D40EDF4" w14:textId="77777777" w:rsidR="00C818F6" w:rsidRDefault="00190BF6">
      <w:r>
        <w:t>cu</w:t>
      </w:r>
      <w:r>
        <w:t>ố</w:t>
      </w:r>
      <w:r>
        <w:t>i cùng là qu</w:t>
      </w:r>
      <w:r>
        <w:t>ả</w:t>
      </w:r>
      <w:r>
        <w:t>n lý ti</w:t>
      </w:r>
      <w:r>
        <w:t>ế</w:t>
      </w:r>
      <w:r>
        <w:t xml:space="preserve">n trình. khi cùng lúc </w:t>
      </w:r>
      <w:r>
        <w:t>m</w:t>
      </w:r>
      <w:r>
        <w:t>ở</w:t>
      </w:r>
      <w:r>
        <w:t xml:space="preserve"> nh</w:t>
      </w:r>
      <w:r>
        <w:t>ạ</w:t>
      </w:r>
      <w:r>
        <w:t>c, chat messenger và vi</w:t>
      </w:r>
      <w:r>
        <w:t>ế</w:t>
      </w:r>
      <w:r>
        <w:t>t word, t</w:t>
      </w:r>
      <w:r>
        <w:t>ấ</w:t>
      </w:r>
      <w:r>
        <w:t>t c</w:t>
      </w:r>
      <w:r>
        <w:t>ả</w:t>
      </w:r>
      <w:r>
        <w:t xml:space="preserve"> đ</w:t>
      </w:r>
      <w:r>
        <w:t>ề</w:t>
      </w:r>
      <w:r>
        <w:t>u ch</w:t>
      </w:r>
      <w:r>
        <w:t>ạ</w:t>
      </w:r>
      <w:r>
        <w:t>y đ</w:t>
      </w:r>
      <w:r>
        <w:t>ồ</w:t>
      </w:r>
      <w:r>
        <w:t>ng th</w:t>
      </w:r>
      <w:r>
        <w:t>ờ</w:t>
      </w:r>
      <w:r>
        <w:t>i. th</w:t>
      </w:r>
      <w:r>
        <w:t>ậ</w:t>
      </w:r>
      <w:r>
        <w:t>t ra cpu ch</w:t>
      </w:r>
      <w:r>
        <w:t>ỉ</w:t>
      </w:r>
      <w:r>
        <w:t xml:space="preserve"> x</w:t>
      </w:r>
      <w:r>
        <w:t>ử</w:t>
      </w:r>
      <w:r>
        <w:t xml:space="preserve"> lý m</w:t>
      </w:r>
      <w:r>
        <w:t>ộ</w:t>
      </w:r>
      <w:r>
        <w:t>t vi</w:t>
      </w:r>
      <w:r>
        <w:t>ệ</w:t>
      </w:r>
      <w:r>
        <w:t>c t</w:t>
      </w:r>
      <w:r>
        <w:t>ạ</w:t>
      </w:r>
      <w:r>
        <w:t>i m</w:t>
      </w:r>
      <w:r>
        <w:t>ộ</w:t>
      </w:r>
      <w:r>
        <w:t>t th</w:t>
      </w:r>
      <w:r>
        <w:t>ờ</w:t>
      </w:r>
      <w:r>
        <w:t>i đi</w:t>
      </w:r>
      <w:r>
        <w:t>ể</w:t>
      </w:r>
      <w:r>
        <w:t>m, nhưng h</w:t>
      </w:r>
      <w:r>
        <w:t>ệ</w:t>
      </w:r>
      <w:r>
        <w:t xml:space="preserve"> đi</w:t>
      </w:r>
      <w:r>
        <w:t>ề</w:t>
      </w:r>
      <w:r>
        <w:t>u hành phân chia r</w:t>
      </w:r>
      <w:r>
        <w:t>ấ</w:t>
      </w:r>
      <w:r>
        <w:t>t nhanh theo ki</w:t>
      </w:r>
      <w:r>
        <w:t>ể</w:t>
      </w:r>
      <w:r>
        <w:t>u chia th</w:t>
      </w:r>
      <w:r>
        <w:t>ờ</w:t>
      </w:r>
      <w:r>
        <w:t>i gian, khi</w:t>
      </w:r>
      <w:r>
        <w:t>ế</w:t>
      </w:r>
      <w:r>
        <w:t>n mình có c</w:t>
      </w:r>
      <w:r>
        <w:t>ả</w:t>
      </w:r>
      <w:r>
        <w:t>m giác m</w:t>
      </w:r>
      <w:r>
        <w:t>ọ</w:t>
      </w:r>
      <w:r>
        <w:t>i th</w:t>
      </w:r>
      <w:r>
        <w:t>ứ</w:t>
      </w:r>
      <w:r>
        <w:t xml:space="preserve"> ch</w:t>
      </w:r>
      <w:r>
        <w:t>ạ</w:t>
      </w:r>
      <w:r>
        <w:t>y song song.</w:t>
      </w:r>
    </w:p>
    <w:sectPr w:rsidR="00C818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BF6"/>
    <w:rsid w:val="0029639D"/>
    <w:rsid w:val="00326F90"/>
    <w:rsid w:val="00AA1D8D"/>
    <w:rsid w:val="00B47730"/>
    <w:rsid w:val="00C818F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1301C5"/>
  <w14:defaultImageDpi w14:val="300"/>
  <w15:docId w15:val="{31D6BE0F-E627-4D0F-89B8-EEE1EC01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404 Gaming</dc:creator>
  <cp:keywords/>
  <dc:description>generated by python-docx</dc:description>
  <cp:lastModifiedBy>404 Gaming</cp:lastModifiedBy>
  <cp:revision>2</cp:revision>
  <dcterms:created xsi:type="dcterms:W3CDTF">2013-12-23T23:15:00Z</dcterms:created>
  <dcterms:modified xsi:type="dcterms:W3CDTF">2025-09-24T06:10:00Z</dcterms:modified>
  <cp:category/>
</cp:coreProperties>
</file>