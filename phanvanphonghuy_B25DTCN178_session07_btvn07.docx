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DDB04" w14:textId="28023712" w:rsidR="00C46E4D" w:rsidRDefault="00C97D96">
      <w:proofErr w:type="spellStart"/>
      <w:r>
        <w:t>b</w:t>
      </w:r>
      <w:r>
        <w:t>ư</w:t>
      </w:r>
      <w:r>
        <w:t>ớ</w:t>
      </w:r>
      <w:r>
        <w:t>c</w:t>
      </w:r>
      <w:proofErr w:type="spellEnd"/>
      <w:r>
        <w:t xml:space="preserve"> 1: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t</w:t>
      </w:r>
      <w:r>
        <w:t>ệ</w:t>
      </w:r>
      <w:r>
        <w:t>p</w:t>
      </w:r>
      <w:proofErr w:type="spellEnd"/>
      <w:r>
        <w:t xml:space="preserve"> tin</w:t>
      </w:r>
    </w:p>
    <w:p w14:paraId="1117F362" w14:textId="77777777" w:rsidR="00C46E4D" w:rsidRDefault="00C97D96">
      <w:r>
        <w:t>t</w:t>
      </w:r>
      <w:r>
        <w:t>ạ</w:t>
      </w:r>
      <w:r>
        <w:t xml:space="preserve">o 3 </w:t>
      </w:r>
      <w:proofErr w:type="spellStart"/>
      <w:r>
        <w:t>t</w:t>
      </w:r>
      <w:r>
        <w:t>ệ</w:t>
      </w:r>
      <w:r>
        <w:t>p</w:t>
      </w:r>
      <w:proofErr w:type="spellEnd"/>
      <w:r>
        <w:t xml:space="preserve"> tin text: f</w:t>
      </w:r>
      <w:r>
        <w:t>i</w:t>
      </w:r>
      <w:r>
        <w:t>l</w:t>
      </w:r>
      <w:r>
        <w:t>e</w:t>
      </w:r>
      <w:r>
        <w:t>1.txt, file2.txt, file3.txt. m</w:t>
      </w:r>
      <w:r>
        <w:t>ỗ</w:t>
      </w:r>
      <w:r>
        <w:t>i file có n</w:t>
      </w:r>
      <w:r>
        <w:t>ộ</w:t>
      </w:r>
      <w:r>
        <w:t>i dung khác nhau. ví d</w:t>
      </w:r>
      <w:r>
        <w:t>ụ</w:t>
      </w:r>
      <w:r>
        <w:t xml:space="preserve"> file1 ghi 'hello', file2 ghi 'abc', file3 ghi '123'.</w:t>
      </w:r>
      <w:r>
        <w:br/>
      </w:r>
    </w:p>
    <w:p w14:paraId="5EE0C2A7" w14:textId="77777777" w:rsidR="00C46E4D" w:rsidRDefault="00C97D96">
      <w:r>
        <w:t>bư</w:t>
      </w:r>
      <w:r>
        <w:t>ớ</w:t>
      </w:r>
      <w:r>
        <w:t>c 2: sao chép</w:t>
      </w:r>
    </w:p>
    <w:p w14:paraId="6F986884" w14:textId="77777777" w:rsidR="00C46E4D" w:rsidRDefault="00C97D96">
      <w:r>
        <w:t>ch</w:t>
      </w:r>
      <w:r>
        <w:t>ọ</w:t>
      </w:r>
      <w:r>
        <w:t xml:space="preserve">n </w:t>
      </w:r>
      <w:r>
        <w:t>file1.txt. copy (ctrl + c) r</w:t>
      </w:r>
      <w:r>
        <w:t>ồ</w:t>
      </w:r>
      <w:r>
        <w:t>i paste (ctrl + v) vào thư m</w:t>
      </w:r>
      <w:r>
        <w:t>ụ</w:t>
      </w:r>
      <w:r>
        <w:t>c khác. sau khi sao chép, file1.txt v</w:t>
      </w:r>
      <w:r>
        <w:t>ẫ</w:t>
      </w:r>
      <w:r>
        <w:t xml:space="preserve">n </w:t>
      </w:r>
      <w:r>
        <w:t>ở</w:t>
      </w:r>
      <w:r>
        <w:t xml:space="preserve"> thư m</w:t>
      </w:r>
      <w:r>
        <w:t>ụ</w:t>
      </w:r>
      <w:r>
        <w:t>c g</w:t>
      </w:r>
      <w:r>
        <w:t>ố</w:t>
      </w:r>
      <w:r>
        <w:t>c và có thêm m</w:t>
      </w:r>
      <w:r>
        <w:t>ộ</w:t>
      </w:r>
      <w:r>
        <w:t>t b</w:t>
      </w:r>
      <w:r>
        <w:t>ả</w:t>
      </w:r>
      <w:r>
        <w:t>n sao trong thư m</w:t>
      </w:r>
      <w:r>
        <w:t>ụ</w:t>
      </w:r>
      <w:r>
        <w:t>c đích.</w:t>
      </w:r>
      <w:r>
        <w:br/>
      </w:r>
    </w:p>
    <w:p w14:paraId="44EE86B7" w14:textId="77777777" w:rsidR="00C46E4D" w:rsidRDefault="00C97D96">
      <w:r>
        <w:t>bư</w:t>
      </w:r>
      <w:r>
        <w:t>ớ</w:t>
      </w:r>
      <w:r>
        <w:t>c 3: di chuy</w:t>
      </w:r>
      <w:r>
        <w:t>ể</w:t>
      </w:r>
      <w:r>
        <w:t>n</w:t>
      </w:r>
    </w:p>
    <w:p w14:paraId="0DB2F094" w14:textId="77777777" w:rsidR="00C46E4D" w:rsidRDefault="00C97D96">
      <w:r>
        <w:t>ch</w:t>
      </w:r>
      <w:r>
        <w:t>ọ</w:t>
      </w:r>
      <w:r>
        <w:t>n file2.txt. cut (ctrl + x) r</w:t>
      </w:r>
      <w:r>
        <w:t>ồ</w:t>
      </w:r>
      <w:r>
        <w:t>i paste (ctrl + v) vào thư m</w:t>
      </w:r>
      <w:r>
        <w:t>ụ</w:t>
      </w:r>
      <w:r>
        <w:t>c khác. file2.txt bi</w:t>
      </w:r>
      <w:r>
        <w:t>ế</w:t>
      </w:r>
      <w:r>
        <w:t>n m</w:t>
      </w:r>
      <w:r>
        <w:t>ấ</w:t>
      </w:r>
      <w:r>
        <w:t>t kh</w:t>
      </w:r>
      <w:r>
        <w:t>ỏ</w:t>
      </w:r>
      <w:r>
        <w:t>i thư m</w:t>
      </w:r>
      <w:r>
        <w:t>ụ</w:t>
      </w:r>
      <w:r>
        <w:t>c g</w:t>
      </w:r>
      <w:r>
        <w:t>ố</w:t>
      </w:r>
      <w:r>
        <w:t>c và ch</w:t>
      </w:r>
      <w:r>
        <w:t>ỉ</w:t>
      </w:r>
      <w:r>
        <w:t xml:space="preserve"> còn trong thư m</w:t>
      </w:r>
      <w:r>
        <w:t>ụ</w:t>
      </w:r>
      <w:r>
        <w:t>c đích.</w:t>
      </w:r>
      <w:r>
        <w:br/>
      </w:r>
    </w:p>
    <w:p w14:paraId="24C405EE" w14:textId="77777777" w:rsidR="00C46E4D" w:rsidRDefault="00C97D96">
      <w:r>
        <w:t>bư</w:t>
      </w:r>
      <w:r>
        <w:t>ớ</w:t>
      </w:r>
      <w:r>
        <w:t>c 4: xóa và khôi ph</w:t>
      </w:r>
      <w:r>
        <w:t>ụ</w:t>
      </w:r>
      <w:r>
        <w:t>c</w:t>
      </w:r>
    </w:p>
    <w:p w14:paraId="0F243CBA" w14:textId="77777777" w:rsidR="00C46E4D" w:rsidRDefault="00C97D96">
      <w:r>
        <w:t>ch</w:t>
      </w:r>
      <w:r>
        <w:t>ọ</w:t>
      </w:r>
      <w:r>
        <w:t>n file3.txt. nh</w:t>
      </w:r>
      <w:r>
        <w:t>ấ</w:t>
      </w:r>
      <w:r>
        <w:t>n delete. file3.txt vào recycle bin. m</w:t>
      </w:r>
      <w:r>
        <w:t>ở</w:t>
      </w:r>
      <w:r>
        <w:t xml:space="preserve"> recycle bin, ch</w:t>
      </w:r>
      <w:r>
        <w:t>ọ</w:t>
      </w:r>
      <w:r>
        <w:t>n file3.txt, b</w:t>
      </w:r>
      <w:r>
        <w:t>ấ</w:t>
      </w:r>
      <w:r>
        <w:t>m restore. file3.txt tr</w:t>
      </w:r>
      <w:r>
        <w:t>ở</w:t>
      </w:r>
      <w:r>
        <w:t xml:space="preserve"> l</w:t>
      </w:r>
      <w:r>
        <w:t>ạ</w:t>
      </w:r>
      <w:r>
        <w:t>i thư m</w:t>
      </w:r>
      <w:r>
        <w:t>ụ</w:t>
      </w:r>
      <w:r>
        <w:t>c g</w:t>
      </w:r>
      <w:r>
        <w:t>ố</w:t>
      </w:r>
      <w:r>
        <w:t>c.</w:t>
      </w:r>
      <w:r>
        <w:br/>
      </w:r>
    </w:p>
    <w:p w14:paraId="7C3A670F" w14:textId="77777777" w:rsidR="00C46E4D" w:rsidRDefault="00C97D96">
      <w:r>
        <w:t>k</w:t>
      </w:r>
      <w:r>
        <w:t>ế</w:t>
      </w:r>
      <w:r>
        <w:t>t lu</w:t>
      </w:r>
      <w:r>
        <w:t>ậ</w:t>
      </w:r>
      <w:r>
        <w:t>n</w:t>
      </w:r>
    </w:p>
    <w:p w14:paraId="6790B331" w14:textId="77777777" w:rsidR="00C46E4D" w:rsidRDefault="00C97D96">
      <w:r>
        <w:t>các thao tác copy, move, delete r</w:t>
      </w:r>
      <w:r>
        <w:t>ấ</w:t>
      </w:r>
      <w:r>
        <w:t>t quan tr</w:t>
      </w:r>
      <w:r>
        <w:t>ọ</w:t>
      </w:r>
      <w:r>
        <w:t>ng khi qu</w:t>
      </w:r>
      <w:r>
        <w:t>ả</w:t>
      </w:r>
      <w:r>
        <w:t>n lý t</w:t>
      </w:r>
      <w:r>
        <w:t>ệ</w:t>
      </w:r>
      <w:r>
        <w:t>p trong windows. recycle bin giúp khôi ph</w:t>
      </w:r>
      <w:r>
        <w:t>ụ</w:t>
      </w:r>
      <w:r>
        <w:t>c n</w:t>
      </w:r>
      <w:r>
        <w:t>ế</w:t>
      </w:r>
      <w:r>
        <w:t>u l</w:t>
      </w:r>
      <w:r>
        <w:t>ỡ</w:t>
      </w:r>
      <w:r>
        <w:t xml:space="preserve"> xóa nh</w:t>
      </w:r>
      <w:r>
        <w:t>ầ</w:t>
      </w:r>
      <w:r>
        <w:t>m.</w:t>
      </w:r>
      <w:r>
        <w:br/>
      </w:r>
    </w:p>
    <w:sectPr w:rsidR="00C46E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46E4D"/>
    <w:rsid w:val="00C97D9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5EDC67"/>
  <w14:defaultImageDpi w14:val="300"/>
  <w15:docId w15:val="{1D24C024-64AC-482A-AFA7-93C46434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404 Gaming</cp:lastModifiedBy>
  <cp:revision>3</cp:revision>
  <dcterms:created xsi:type="dcterms:W3CDTF">2013-12-23T23:15:00Z</dcterms:created>
  <dcterms:modified xsi:type="dcterms:W3CDTF">2025-09-24T09:33:00Z</dcterms:modified>
  <cp:category/>
</cp:coreProperties>
</file>