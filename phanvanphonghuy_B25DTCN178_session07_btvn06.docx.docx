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1BE6" w14:textId="77777777" w:rsidR="000914D5" w:rsidRDefault="00F55584">
      <w:proofErr w:type="spellStart"/>
      <w:r>
        <w:t>bư</w:t>
      </w:r>
      <w:r>
        <w:t>ớ</w:t>
      </w:r>
      <w:r>
        <w:t>c</w:t>
      </w:r>
      <w:proofErr w:type="spellEnd"/>
      <w:r>
        <w:t xml:space="preserve"> 1: </w:t>
      </w:r>
      <w:proofErr w:type="spellStart"/>
      <w:r>
        <w:t>m</w:t>
      </w:r>
      <w:r>
        <w:t>ở</w:t>
      </w:r>
      <w:proofErr w:type="spellEnd"/>
      <w:r>
        <w:t xml:space="preserve"> task manager</w:t>
      </w:r>
    </w:p>
    <w:p w14:paraId="3C544A94" w14:textId="77777777" w:rsidR="000914D5" w:rsidRDefault="00F55584">
      <w:r>
        <w:t>nh</w:t>
      </w:r>
      <w:r>
        <w:t>ấ</w:t>
      </w:r>
      <w:r>
        <w:t>n ctrl + shift + esc đ</w:t>
      </w:r>
      <w:r>
        <w:t>ể</w:t>
      </w:r>
      <w:r>
        <w:t xml:space="preserve"> m</w:t>
      </w:r>
      <w:r>
        <w:t>ở</w:t>
      </w:r>
      <w:r>
        <w:t xml:space="preserve"> task manager. m</w:t>
      </w:r>
      <w:r>
        <w:t>ặ</w:t>
      </w:r>
      <w:r>
        <w:t>c đ</w:t>
      </w:r>
      <w:r>
        <w:t>ị</w:t>
      </w:r>
      <w:r>
        <w:t>nh tab processes hi</w:t>
      </w:r>
      <w:r>
        <w:t>ệ</w:t>
      </w:r>
      <w:r>
        <w:t xml:space="preserve">n ra, có danh sách </w:t>
      </w:r>
      <w:r>
        <w:t>ứ</w:t>
      </w:r>
      <w:r>
        <w:t>ng d</w:t>
      </w:r>
      <w:r>
        <w:t>ụ</w:t>
      </w:r>
      <w:r>
        <w:t>ng và ti</w:t>
      </w:r>
      <w:r>
        <w:t>ế</w:t>
      </w:r>
      <w:r>
        <w:t>n trình.</w:t>
      </w:r>
      <w:r>
        <w:br/>
      </w:r>
    </w:p>
    <w:p w14:paraId="08BDEBB5" w14:textId="77777777" w:rsidR="000914D5" w:rsidRDefault="00F55584">
      <w:r>
        <w:t>bư</w:t>
      </w:r>
      <w:r>
        <w:t>ớ</w:t>
      </w:r>
      <w:r>
        <w:t>c 2: giám sát tài nguyên</w:t>
      </w:r>
    </w:p>
    <w:p w14:paraId="79082D5B" w14:textId="77777777" w:rsidR="000914D5" w:rsidRDefault="00F55584">
      <w:r>
        <w:t xml:space="preserve">quan sát cpu, ram, disk, network trong tab </w:t>
      </w:r>
      <w:r>
        <w:t>processes. chuy</w:t>
      </w:r>
      <w:r>
        <w:t>ể</w:t>
      </w:r>
      <w:r>
        <w:t>n sang tab performance đ</w:t>
      </w:r>
      <w:r>
        <w:t>ể</w:t>
      </w:r>
      <w:r>
        <w:t xml:space="preserve"> th</w:t>
      </w:r>
      <w:r>
        <w:t>ấ</w:t>
      </w:r>
      <w:r>
        <w:t>y bi</w:t>
      </w:r>
      <w:r>
        <w:t>ể</w:t>
      </w:r>
      <w:r>
        <w:t>u đ</w:t>
      </w:r>
      <w:r>
        <w:t>ồ</w:t>
      </w:r>
      <w:r>
        <w:t xml:space="preserve"> th</w:t>
      </w:r>
      <w:r>
        <w:t>ờ</w:t>
      </w:r>
      <w:r>
        <w:t>i gian th</w:t>
      </w:r>
      <w:r>
        <w:t>ự</w:t>
      </w:r>
      <w:r>
        <w:t>c. ki</w:t>
      </w:r>
      <w:r>
        <w:t>ể</w:t>
      </w:r>
      <w:r>
        <w:t>m tra tab startup đ</w:t>
      </w:r>
      <w:r>
        <w:t>ể</w:t>
      </w:r>
      <w:r>
        <w:t xml:space="preserve"> bi</w:t>
      </w:r>
      <w:r>
        <w:t>ế</w:t>
      </w:r>
      <w:r>
        <w:t xml:space="preserve">t các </w:t>
      </w:r>
      <w:r>
        <w:t>ứ</w:t>
      </w:r>
      <w:r>
        <w:t>ng d</w:t>
      </w:r>
      <w:r>
        <w:t>ụ</w:t>
      </w:r>
      <w:r>
        <w:t>ng kh</w:t>
      </w:r>
      <w:r>
        <w:t>ở</w:t>
      </w:r>
      <w:r>
        <w:t>i đ</w:t>
      </w:r>
      <w:r>
        <w:t>ộ</w:t>
      </w:r>
      <w:r>
        <w:t>ng cùng h</w:t>
      </w:r>
      <w:r>
        <w:t>ệ</w:t>
      </w:r>
      <w:r>
        <w:t xml:space="preserve"> th</w:t>
      </w:r>
      <w:r>
        <w:t>ố</w:t>
      </w:r>
      <w:r>
        <w:t>ng.</w:t>
      </w:r>
      <w:r>
        <w:br/>
      </w:r>
    </w:p>
    <w:p w14:paraId="49C0FB83" w14:textId="77777777" w:rsidR="000914D5" w:rsidRDefault="00F55584">
      <w:r>
        <w:t>bư</w:t>
      </w:r>
      <w:r>
        <w:t>ớ</w:t>
      </w:r>
      <w:r>
        <w:t>c 3: k</w:t>
      </w:r>
      <w:r>
        <w:t>ế</w:t>
      </w:r>
      <w:r>
        <w:t>t thúc ti</w:t>
      </w:r>
      <w:r>
        <w:t>ế</w:t>
      </w:r>
      <w:r>
        <w:t>n trình không c</w:t>
      </w:r>
      <w:r>
        <w:t>ầ</w:t>
      </w:r>
      <w:r>
        <w:t>n thi</w:t>
      </w:r>
      <w:r>
        <w:t>ế</w:t>
      </w:r>
      <w:r>
        <w:t>t</w:t>
      </w:r>
    </w:p>
    <w:p w14:paraId="0B7DA962" w14:textId="77777777" w:rsidR="000914D5" w:rsidRDefault="00F55584">
      <w:r>
        <w:t>ch</w:t>
      </w:r>
      <w:r>
        <w:t>ọ</w:t>
      </w:r>
      <w:r>
        <w:t>n m</w:t>
      </w:r>
      <w:r>
        <w:t>ộ</w:t>
      </w:r>
      <w:r>
        <w:t>t ti</w:t>
      </w:r>
      <w:r>
        <w:t>ế</w:t>
      </w:r>
      <w:r>
        <w:t>n trình đang chi</w:t>
      </w:r>
      <w:r>
        <w:t>ế</w:t>
      </w:r>
      <w:r>
        <w:t>m nhi</w:t>
      </w:r>
      <w:r>
        <w:t>ề</w:t>
      </w:r>
      <w:r>
        <w:t>u tài nguyên nhưng không quan tr</w:t>
      </w:r>
      <w:r>
        <w:t>ọ</w:t>
      </w:r>
      <w:r>
        <w:t>ng. b</w:t>
      </w:r>
      <w:r>
        <w:t>ấ</w:t>
      </w:r>
      <w:r>
        <w:t>m end task. sau khi k</w:t>
      </w:r>
      <w:r>
        <w:t>ế</w:t>
      </w:r>
      <w:r>
        <w:t>t thúc thì cpu ho</w:t>
      </w:r>
      <w:r>
        <w:t>ặ</w:t>
      </w:r>
      <w:r>
        <w:t>c ram gi</w:t>
      </w:r>
      <w:r>
        <w:t>ả</w:t>
      </w:r>
      <w:r>
        <w:t>m m</w:t>
      </w:r>
      <w:r>
        <w:t>ứ</w:t>
      </w:r>
      <w:r>
        <w:t>c s</w:t>
      </w:r>
      <w:r>
        <w:t>ử</w:t>
      </w:r>
      <w:r>
        <w:t xml:space="preserve"> d</w:t>
      </w:r>
      <w:r>
        <w:t>ụ</w:t>
      </w:r>
      <w:r>
        <w:t>ng.</w:t>
      </w:r>
      <w:r>
        <w:br/>
      </w:r>
    </w:p>
    <w:p w14:paraId="6ED7D171" w14:textId="77777777" w:rsidR="000914D5" w:rsidRDefault="00F55584">
      <w:r>
        <w:t>bư</w:t>
      </w:r>
      <w:r>
        <w:t>ớ</w:t>
      </w:r>
      <w:r>
        <w:t>c 4: đánh giá</w:t>
      </w:r>
    </w:p>
    <w:p w14:paraId="688AC8C5" w14:textId="48DA7FB0" w:rsidR="000914D5" w:rsidRDefault="00F55584">
      <w:r>
        <w:t>task manager h</w:t>
      </w:r>
      <w:r>
        <w:t>ữ</w:t>
      </w:r>
      <w:r>
        <w:t>u ích đ</w:t>
      </w:r>
      <w:r>
        <w:t>ể</w:t>
      </w:r>
      <w:r>
        <w:t xml:space="preserve"> giám sát và x</w:t>
      </w:r>
      <w:r>
        <w:t>ử</w:t>
      </w:r>
      <w:r>
        <w:t xml:space="preserve"> lý khi máy b</w:t>
      </w:r>
      <w:r>
        <w:t>ị</w:t>
      </w:r>
      <w:r>
        <w:t xml:space="preserve"> ch</w:t>
      </w:r>
      <w:r>
        <w:t>ậ</w:t>
      </w:r>
      <w:r>
        <w:t>m. có th</w:t>
      </w:r>
      <w:r>
        <w:t>ể</w:t>
      </w:r>
      <w:r>
        <w:t xml:space="preserve"> k</w:t>
      </w:r>
      <w:r>
        <w:t>ế</w:t>
      </w:r>
      <w:r>
        <w:t>t thúc ti</w:t>
      </w:r>
      <w:r>
        <w:t>ế</w:t>
      </w:r>
      <w:r>
        <w:t>n trình n</w:t>
      </w:r>
      <w:r>
        <w:t>ặ</w:t>
      </w:r>
      <w:r>
        <w:t>ng ho</w:t>
      </w:r>
      <w:r>
        <w:t>ặ</w:t>
      </w:r>
      <w:r>
        <w:t>c t</w:t>
      </w:r>
      <w:r>
        <w:t>ắ</w:t>
      </w:r>
      <w:r>
        <w:t>t b</w:t>
      </w:r>
      <w:r>
        <w:t>ớ</w:t>
      </w:r>
      <w:r>
        <w:t xml:space="preserve">t </w:t>
      </w:r>
      <w:r>
        <w:t>ứ</w:t>
      </w:r>
      <w:r>
        <w:t>ng d</w:t>
      </w:r>
      <w:r>
        <w:t>ụ</w:t>
      </w:r>
      <w:r>
        <w:t>ng kh</w:t>
      </w:r>
      <w:r>
        <w:t>ở</w:t>
      </w:r>
      <w:r>
        <w:t>i đ</w:t>
      </w:r>
      <w:r>
        <w:t>ộ</w:t>
      </w:r>
      <w:r>
        <w:t>ng. giúp t</w:t>
      </w:r>
      <w:r>
        <w:t>ố</w:t>
      </w:r>
      <w:r>
        <w:t>i ưu hóa hi</w:t>
      </w:r>
      <w:r>
        <w:t>ệ</w:t>
      </w:r>
      <w:r>
        <w:t>u su</w:t>
      </w:r>
      <w:r>
        <w:t>ấ</w:t>
      </w:r>
      <w:r>
        <w:t>t h</w:t>
      </w:r>
      <w:r>
        <w:t>ệ</w:t>
      </w:r>
      <w:r>
        <w:t xml:space="preserve"> th</w:t>
      </w:r>
      <w:r>
        <w:t>ố</w:t>
      </w:r>
      <w:r>
        <w:t>ng.</w:t>
      </w:r>
      <w:r>
        <w:br/>
      </w:r>
      <w:r>
        <w:br/>
      </w:r>
      <w:proofErr w:type="spellStart"/>
      <w:r>
        <w:t>muốn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system </w:t>
      </w:r>
      <w:proofErr w:type="gramStart"/>
      <w:r>
        <w:t>informer(</w:t>
      </w:r>
      <w:proofErr w:type="spellStart"/>
      <w:proofErr w:type="gramEnd"/>
      <w:r>
        <w:t>trước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process hacker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>)</w:t>
      </w:r>
    </w:p>
    <w:sectPr w:rsidR="000914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4D5"/>
    <w:rsid w:val="00127B1A"/>
    <w:rsid w:val="0015074B"/>
    <w:rsid w:val="0029639D"/>
    <w:rsid w:val="00326F90"/>
    <w:rsid w:val="00AA1D8D"/>
    <w:rsid w:val="00B47730"/>
    <w:rsid w:val="00CB0664"/>
    <w:rsid w:val="00F555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5CD36"/>
  <w14:defaultImageDpi w14:val="300"/>
  <w15:docId w15:val="{CFF36635-1C18-4855-972B-48BF31EB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404 Gaming</cp:lastModifiedBy>
  <cp:revision>3</cp:revision>
  <dcterms:created xsi:type="dcterms:W3CDTF">2013-12-23T23:15:00Z</dcterms:created>
  <dcterms:modified xsi:type="dcterms:W3CDTF">2025-09-24T09:30:00Z</dcterms:modified>
  <cp:category/>
</cp:coreProperties>
</file>