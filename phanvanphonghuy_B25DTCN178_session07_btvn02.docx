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9BAA" w14:textId="1A6385E3" w:rsidR="00DB64A6" w:rsidRDefault="00CF426A">
      <w:proofErr w:type="spellStart"/>
      <w:r>
        <w:t>sơ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windows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nvay</w:t>
      </w:r>
      <w:proofErr w:type="spellEnd"/>
      <w:r>
        <w:t>):</w:t>
      </w:r>
      <w:r>
        <w:br/>
      </w:r>
    </w:p>
    <w:p w14:paraId="1AFCA466" w14:textId="1FEDDEA8" w:rsidR="00DB64A6" w:rsidRDefault="00CF426A">
      <w:r>
        <w:t>C:\</w:t>
      </w:r>
      <w:r>
        <w:br/>
        <w:t xml:space="preserve"> ---</w:t>
      </w:r>
      <w:r>
        <w:t>Program Files</w:t>
      </w:r>
      <w:r>
        <w:br/>
        <w:t xml:space="preserve"> │   +</w:t>
      </w:r>
      <w:r>
        <w:t xml:space="preserve"> Microsoft Office</w:t>
      </w:r>
      <w:r>
        <w:br/>
        <w:t xml:space="preserve"> │   +</w:t>
      </w:r>
      <w:r>
        <w:t xml:space="preserve"> Google</w:t>
      </w:r>
      <w:r>
        <w:br/>
        <w:t>----</w:t>
      </w:r>
      <w:r>
        <w:t xml:space="preserve"> Users</w:t>
      </w:r>
      <w:r>
        <w:br/>
        <w:t xml:space="preserve"> │   +</w:t>
      </w:r>
      <w:r>
        <w:t xml:space="preserve"> Admin</w:t>
      </w:r>
      <w:r>
        <w:br/>
        <w:t xml:space="preserve"> │   │   </w:t>
      </w:r>
      <w:r>
        <w:t xml:space="preserve"> Documents</w:t>
      </w:r>
      <w:r>
        <w:br/>
        <w:t xml:space="preserve"> │   │   </w:t>
      </w:r>
      <w:r>
        <w:t xml:space="preserve"> Downloads</w:t>
      </w:r>
      <w:r>
        <w:br/>
      </w:r>
      <w:r>
        <w:t xml:space="preserve"> │   │   </w:t>
      </w:r>
      <w:r>
        <w:t>Pictures</w:t>
      </w:r>
      <w:r>
        <w:br/>
        <w:t xml:space="preserve"> │   +</w:t>
      </w:r>
      <w:r>
        <w:t xml:space="preserve"> Public</w:t>
      </w:r>
      <w:r>
        <w:br/>
        <w:t>----</w:t>
      </w:r>
      <w:r>
        <w:t xml:space="preserve"> Windows</w:t>
      </w:r>
      <w:r>
        <w:br/>
        <w:t xml:space="preserve"> |</w:t>
      </w:r>
      <w:r>
        <w:t xml:space="preserve">   +</w:t>
      </w:r>
      <w:r>
        <w:t xml:space="preserve"> System32</w:t>
      </w:r>
      <w:r>
        <w:br/>
        <w:t xml:space="preserve"> </w:t>
      </w:r>
      <w:r>
        <w:t xml:space="preserve"> |</w:t>
      </w:r>
      <w:r>
        <w:t xml:space="preserve">   +</w:t>
      </w:r>
      <w:r>
        <w:t xml:space="preserve"> Temp</w:t>
      </w:r>
      <w:r>
        <w:br/>
        <w:t xml:space="preserve"> ----</w:t>
      </w:r>
      <w:r>
        <w:t>...</w:t>
      </w:r>
      <w:r>
        <w:br/>
      </w:r>
    </w:p>
    <w:p w14:paraId="693B9626" w14:textId="038388D5" w:rsidR="00DB64A6" w:rsidRDefault="00CF426A">
      <w:r>
        <w:t xml:space="preserve">cách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>:</w:t>
      </w:r>
    </w:p>
    <w:p w14:paraId="2DFC1961" w14:textId="77777777" w:rsidR="00DB64A6" w:rsidRDefault="00CF426A">
      <w:r>
        <w:t>vào v</w:t>
      </w:r>
      <w:r>
        <w:t>ị</w:t>
      </w:r>
      <w:r>
        <w:t xml:space="preserve"> trí mu</w:t>
      </w:r>
      <w:r>
        <w:t>ố</w:t>
      </w:r>
      <w:r>
        <w:t>n t</w:t>
      </w:r>
      <w:r>
        <w:t>ạ</w:t>
      </w:r>
      <w:r>
        <w:t>o (ví d</w:t>
      </w:r>
      <w:r>
        <w:t>ụ</w:t>
      </w:r>
      <w:r>
        <w:t xml:space="preserve"> trong documents). click chu</w:t>
      </w:r>
      <w:r>
        <w:t>ộ</w:t>
      </w:r>
      <w:r>
        <w:t>t ph</w:t>
      </w:r>
      <w:r>
        <w:t>ả</w:t>
      </w:r>
      <w:r>
        <w:t>i → new → folder. sau đó đ</w:t>
      </w:r>
      <w:r>
        <w:t>ặ</w:t>
      </w:r>
      <w:r>
        <w:t>t tên cho thư m</w:t>
      </w:r>
      <w:r>
        <w:t>ụ</w:t>
      </w:r>
      <w:r>
        <w:t>c.</w:t>
      </w:r>
    </w:p>
    <w:p w14:paraId="3B667575" w14:textId="77777777" w:rsidR="00DB64A6" w:rsidRDefault="00CF426A">
      <w:r>
        <w:t>cách di chuy</w:t>
      </w:r>
      <w:r>
        <w:t>ể</w:t>
      </w:r>
      <w:r>
        <w:t>n, sao chép t</w:t>
      </w:r>
      <w:r>
        <w:t>ệ</w:t>
      </w:r>
      <w:r>
        <w:t>p:</w:t>
      </w:r>
      <w:r>
        <w:br/>
      </w:r>
    </w:p>
    <w:p w14:paraId="64B4CD76" w14:textId="77777777" w:rsidR="00DB64A6" w:rsidRDefault="00CF426A">
      <w:r>
        <w:t>sao chép: ch</w:t>
      </w:r>
      <w:r>
        <w:t>ọ</w:t>
      </w:r>
      <w:r>
        <w:t>n t</w:t>
      </w:r>
      <w:r>
        <w:t>ệ</w:t>
      </w:r>
      <w:r>
        <w:t>p → copy → sang thư m</w:t>
      </w:r>
      <w:r>
        <w:t>ụ</w:t>
      </w:r>
      <w:r>
        <w:t>c khác → paste. ho</w:t>
      </w:r>
      <w:r>
        <w:t>ặ</w:t>
      </w:r>
      <w:r>
        <w:t>c dùng ctrl + c và ctrl + v.</w:t>
      </w:r>
    </w:p>
    <w:p w14:paraId="073B1E68" w14:textId="77777777" w:rsidR="00DB64A6" w:rsidRDefault="00CF426A">
      <w:r>
        <w:t>di chuy</w:t>
      </w:r>
      <w:r>
        <w:t>ể</w:t>
      </w:r>
      <w:r>
        <w:t>n: ch</w:t>
      </w:r>
      <w:r>
        <w:t>ọ</w:t>
      </w:r>
      <w:r>
        <w:t>n t</w:t>
      </w:r>
      <w:r>
        <w:t>ệ</w:t>
      </w:r>
      <w:r>
        <w:t>p → cut → sang thư m</w:t>
      </w:r>
      <w:r>
        <w:t>ụ</w:t>
      </w:r>
      <w:r>
        <w:t>c đích → paste. ho</w:t>
      </w:r>
      <w:r>
        <w:t>ặ</w:t>
      </w:r>
      <w:r>
        <w:t>c dùng ctrl + x và ctrl + v.</w:t>
      </w:r>
    </w:p>
    <w:sectPr w:rsidR="00DB64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426A"/>
    <w:rsid w:val="00DB64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EF11C"/>
  <w14:defaultImageDpi w14:val="300"/>
  <w15:docId w15:val="{FC4CF801-BCBA-4882-994D-C634903D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 Gaming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2025-09-24T09:19:00Z</dcterms:modified>
  <cp:category/>
</cp:coreProperties>
</file>