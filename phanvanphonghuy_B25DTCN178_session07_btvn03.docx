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6B5D" w14:textId="1C9069ED" w:rsidR="00954D42" w:rsidRDefault="00D47B2D"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t>ề</w:t>
      </w:r>
      <w:r>
        <w:t>m</w:t>
      </w:r>
      <w:proofErr w:type="spellEnd"/>
      <w:r>
        <w:t xml:space="preserve"> notepad++</w:t>
      </w:r>
      <w:r>
        <w:br/>
      </w:r>
    </w:p>
    <w:p w14:paraId="7194C6F8" w14:textId="77777777" w:rsidR="00954D42" w:rsidRDefault="00D47B2D">
      <w:r>
        <w:t>bư</w:t>
      </w:r>
      <w:r>
        <w:t>ớ</w:t>
      </w:r>
      <w:r>
        <w:t>c 1: t</w:t>
      </w:r>
      <w:r>
        <w:t>ả</w:t>
      </w:r>
      <w:r>
        <w:t>i ph</w:t>
      </w:r>
      <w:r>
        <w:t>ầ</w:t>
      </w:r>
      <w:r>
        <w:t>n m</w:t>
      </w:r>
      <w:r>
        <w:t>ề</w:t>
      </w:r>
      <w:r>
        <w:t>m</w:t>
      </w:r>
    </w:p>
    <w:p w14:paraId="73A1FF6B" w14:textId="77777777" w:rsidR="00954D42" w:rsidRDefault="00D47B2D">
      <w:r>
        <w:t>m</w:t>
      </w:r>
      <w:r>
        <w:t>ở</w:t>
      </w:r>
      <w:r>
        <w:t xml:space="preserve"> trình duy</w:t>
      </w:r>
      <w:r>
        <w:t>ệ</w:t>
      </w:r>
      <w:r>
        <w:t>t. vào trang notepad++ t</w:t>
      </w:r>
      <w:r>
        <w:t>ả</w:t>
      </w:r>
      <w:r>
        <w:t>i file exe. sau khi t</w:t>
      </w:r>
      <w:r>
        <w:t>ả</w:t>
      </w:r>
      <w:r>
        <w:t>i xong file n</w:t>
      </w:r>
      <w:r>
        <w:t>ằ</w:t>
      </w:r>
      <w:r>
        <w:t>m trong thư m</w:t>
      </w:r>
      <w:r>
        <w:t>ụ</w:t>
      </w:r>
      <w:r>
        <w:t>c downloads.</w:t>
      </w:r>
      <w:r>
        <w:br/>
      </w:r>
    </w:p>
    <w:p w14:paraId="28D0984B" w14:textId="77777777" w:rsidR="00954D42" w:rsidRDefault="00D47B2D">
      <w:r>
        <w:t>bư</w:t>
      </w:r>
      <w:r>
        <w:t>ớ</w:t>
      </w:r>
      <w:r>
        <w:t>c 2: cài đ</w:t>
      </w:r>
      <w:r>
        <w:t>ặ</w:t>
      </w:r>
      <w:r>
        <w:t>t</w:t>
      </w:r>
    </w:p>
    <w:p w14:paraId="656F48CA" w14:textId="77777777" w:rsidR="00954D42" w:rsidRDefault="00D47B2D">
      <w:r>
        <w:t>m</w:t>
      </w:r>
      <w:r>
        <w:t>ở</w:t>
      </w:r>
      <w:r>
        <w:t xml:space="preserve"> file exe. nh</w:t>
      </w:r>
      <w:r>
        <w:t>ấ</w:t>
      </w:r>
      <w:r>
        <w:t xml:space="preserve">n next next. </w:t>
      </w:r>
      <w:r>
        <w:t>ch</w:t>
      </w:r>
      <w:r>
        <w:t>ọ</w:t>
      </w:r>
      <w:r>
        <w:t>n thư m</w:t>
      </w:r>
      <w:r>
        <w:t>ụ</w:t>
      </w:r>
      <w:r>
        <w:t>c cài đ</w:t>
      </w:r>
      <w:r>
        <w:t>ặ</w:t>
      </w:r>
      <w:r>
        <w:t>t m</w:t>
      </w:r>
      <w:r>
        <w:t>ặ</w:t>
      </w:r>
      <w:r>
        <w:t>c đ</w:t>
      </w:r>
      <w:r>
        <w:t>ị</w:t>
      </w:r>
      <w:r>
        <w:t>nh c:\program files\notepad++. nh</w:t>
      </w:r>
      <w:r>
        <w:t>ấ</w:t>
      </w:r>
      <w:r>
        <w:t>n install. ch</w:t>
      </w:r>
      <w:r>
        <w:t>ờ</w:t>
      </w:r>
      <w:r>
        <w:t xml:space="preserve"> ch</w:t>
      </w:r>
      <w:r>
        <w:t>ạ</w:t>
      </w:r>
      <w:r>
        <w:t>y xong nh</w:t>
      </w:r>
      <w:r>
        <w:t>ấ</w:t>
      </w:r>
      <w:r>
        <w:t>n finish. có icon trên desktop.</w:t>
      </w:r>
      <w:r>
        <w:br/>
      </w:r>
    </w:p>
    <w:p w14:paraId="79485B86" w14:textId="77777777" w:rsidR="00954D42" w:rsidRDefault="00D47B2D">
      <w:r>
        <w:t>bư</w:t>
      </w:r>
      <w:r>
        <w:t>ớ</w:t>
      </w:r>
      <w:r>
        <w:t>c 3: m</w:t>
      </w:r>
      <w:r>
        <w:t>ở</w:t>
      </w:r>
      <w:r>
        <w:t xml:space="preserve"> th</w:t>
      </w:r>
      <w:r>
        <w:t>ử</w:t>
      </w:r>
    </w:p>
    <w:p w14:paraId="67EC2454" w14:textId="77777777" w:rsidR="00954D42" w:rsidRDefault="00D47B2D">
      <w:r>
        <w:t>m</w:t>
      </w:r>
      <w:r>
        <w:t>ở</w:t>
      </w:r>
      <w:r>
        <w:t xml:space="preserve"> notepad++ gõ th</w:t>
      </w:r>
      <w:r>
        <w:t>ử</w:t>
      </w:r>
      <w:r>
        <w:t xml:space="preserve"> vài dòng. đóng l</w:t>
      </w:r>
      <w:r>
        <w:t>ạ</w:t>
      </w:r>
      <w:r>
        <w:t>i.</w:t>
      </w:r>
      <w:r>
        <w:br/>
      </w:r>
    </w:p>
    <w:p w14:paraId="693AA612" w14:textId="77777777" w:rsidR="00954D42" w:rsidRDefault="00D47B2D">
      <w:r>
        <w:t>bư</w:t>
      </w:r>
      <w:r>
        <w:t>ớ</w:t>
      </w:r>
      <w:r>
        <w:t>c 4: g</w:t>
      </w:r>
      <w:r>
        <w:t>ỡ</w:t>
      </w:r>
      <w:r>
        <w:t xml:space="preserve"> b</w:t>
      </w:r>
      <w:r>
        <w:t>ỏ</w:t>
      </w:r>
    </w:p>
    <w:p w14:paraId="72CAEA5D" w14:textId="77777777" w:rsidR="00D47B2D" w:rsidRDefault="00D47B2D">
      <w:proofErr w:type="spellStart"/>
      <w:r>
        <w:t>win+R</w:t>
      </w:r>
      <w:proofErr w:type="spellEnd"/>
      <w:r>
        <w:br/>
      </w:r>
      <w:proofErr w:type="spellStart"/>
      <w:r>
        <w:t>gõ</w:t>
      </w:r>
      <w:proofErr w:type="spellEnd"/>
      <w:r>
        <w:t xml:space="preserve"> control panel</w:t>
      </w:r>
    </w:p>
    <w:p w14:paraId="432E2109" w14:textId="77777777" w:rsidR="00D47B2D" w:rsidRDefault="00D47B2D">
      <w:proofErr w:type="spellStart"/>
      <w:r>
        <w:t>bấm</w:t>
      </w:r>
      <w:proofErr w:type="spellEnd"/>
      <w:r>
        <w:t xml:space="preserve"> uninstall a program</w:t>
      </w:r>
    </w:p>
    <w:p w14:paraId="0A01EE8A" w14:textId="43C8F0D1" w:rsidR="00954D42" w:rsidRDefault="00D47B2D">
      <w:proofErr w:type="spellStart"/>
      <w:r>
        <w:t>tìm</w:t>
      </w:r>
      <w:proofErr w:type="spellEnd"/>
      <w:r>
        <w:t xml:space="preserve"> </w:t>
      </w:r>
      <w:proofErr w:type="spellStart"/>
      <w:r>
        <w:t>npp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chuọt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uninstall</w:t>
      </w:r>
      <w:r>
        <w:br/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gỡ</w:t>
      </w:r>
      <w:proofErr w:type="spellEnd"/>
      <w:r>
        <w:br/>
      </w:r>
    </w:p>
    <w:p w14:paraId="0728CA20" w14:textId="77777777" w:rsidR="00954D42" w:rsidRDefault="00D47B2D">
      <w:r>
        <w:t>bư</w:t>
      </w:r>
      <w:r>
        <w:t>ớ</w:t>
      </w:r>
      <w:r>
        <w:t>c 5: ki</w:t>
      </w:r>
      <w:r>
        <w:t>ể</w:t>
      </w:r>
      <w:r>
        <w:t>m tra</w:t>
      </w:r>
    </w:p>
    <w:p w14:paraId="42DEE49F" w14:textId="26303F96" w:rsidR="00954D42" w:rsidRDefault="00D47B2D">
      <w:r>
        <w:t>ki</w:t>
      </w:r>
      <w:r>
        <w:t>ể</w:t>
      </w:r>
      <w:r>
        <w:t xml:space="preserve">m tra start menu và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(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cài</w:t>
      </w:r>
      <w:proofErr w:type="spellEnd"/>
      <w:r>
        <w:t>)</w:t>
      </w:r>
      <w:r>
        <w:t>. không còn notepad++. đã g</w:t>
      </w:r>
      <w:r>
        <w:t>ỡ</w:t>
      </w:r>
      <w:r>
        <w:t xml:space="preserve"> xong.</w:t>
      </w:r>
    </w:p>
    <w:sectPr w:rsidR="00954D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4D42"/>
    <w:rsid w:val="00AA1D8D"/>
    <w:rsid w:val="00B47730"/>
    <w:rsid w:val="00CB0664"/>
    <w:rsid w:val="00D47B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56ED27"/>
  <w14:defaultImageDpi w14:val="300"/>
  <w15:docId w15:val="{11734A41-34E5-4ED5-9A9B-EE46B02F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404 Gaming</cp:lastModifiedBy>
  <cp:revision>2</cp:revision>
  <dcterms:created xsi:type="dcterms:W3CDTF">2013-12-23T23:15:00Z</dcterms:created>
  <dcterms:modified xsi:type="dcterms:W3CDTF">2025-09-24T09:23:00Z</dcterms:modified>
  <cp:category/>
</cp:coreProperties>
</file>