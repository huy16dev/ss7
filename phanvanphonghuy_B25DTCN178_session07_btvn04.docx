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F8B5" w14:textId="77777777" w:rsidR="002F1765" w:rsidRDefault="003A4CE0">
      <w:proofErr w:type="spellStart"/>
      <w:r>
        <w:t>bư</w:t>
      </w:r>
      <w:r>
        <w:t>ớ</w:t>
      </w:r>
      <w:r>
        <w:t>c</w:t>
      </w:r>
      <w:proofErr w:type="spellEnd"/>
      <w:r>
        <w:t xml:space="preserve"> 1: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shortcut</w:t>
      </w:r>
    </w:p>
    <w:p w14:paraId="0710FC64" w14:textId="77777777" w:rsidR="002F1765" w:rsidRDefault="003A4CE0">
      <w:r>
        <w:t>chu</w:t>
      </w:r>
      <w:r>
        <w:t>ộ</w:t>
      </w:r>
      <w:r>
        <w:t>t ph</w:t>
      </w:r>
      <w:r>
        <w:t>ả</w:t>
      </w:r>
      <w:r>
        <w:t>i trên desktop. ch</w:t>
      </w:r>
      <w:r>
        <w:t>ọ</w:t>
      </w:r>
      <w:r>
        <w:t>n new -&gt; shortcut. ch</w:t>
      </w:r>
      <w:r>
        <w:t>ọ</w:t>
      </w:r>
      <w:r>
        <w:t>n đư</w:t>
      </w:r>
      <w:r>
        <w:t>ờ</w:t>
      </w:r>
      <w:r>
        <w:t>ng d</w:t>
      </w:r>
      <w:r>
        <w:t>ẫ</w:t>
      </w:r>
      <w:r>
        <w:t>n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 ho</w:t>
      </w:r>
      <w:r>
        <w:t>ặ</w:t>
      </w:r>
      <w:r>
        <w:t>c thư m</w:t>
      </w:r>
      <w:r>
        <w:t>ụ</w:t>
      </w:r>
      <w:r>
        <w:t>c. đ</w:t>
      </w:r>
      <w:r>
        <w:t>ặ</w:t>
      </w:r>
      <w:r>
        <w:t>t tên. nh</w:t>
      </w:r>
      <w:r>
        <w:t>ấ</w:t>
      </w:r>
      <w:r>
        <w:t>n finish.</w:t>
      </w:r>
    </w:p>
    <w:p w14:paraId="31AF4A7E" w14:textId="77777777" w:rsidR="002F1765" w:rsidRDefault="003A4CE0">
      <w:r>
        <w:br/>
        <w:t>bư</w:t>
      </w:r>
      <w:r>
        <w:t>ớ</w:t>
      </w:r>
      <w:r>
        <w:t>c 2: t</w:t>
      </w:r>
      <w:r>
        <w:t>ạ</w:t>
      </w:r>
      <w:r>
        <w:t>o 5 shortcut</w:t>
      </w:r>
    </w:p>
    <w:p w14:paraId="2CC98629" w14:textId="77777777" w:rsidR="002F1765" w:rsidRDefault="003A4CE0">
      <w:r>
        <w:t>1. shortcut đ</w:t>
      </w:r>
      <w:r>
        <w:t>ế</w:t>
      </w:r>
      <w:r>
        <w:t>n chrome</w:t>
      </w:r>
    </w:p>
    <w:p w14:paraId="4A2CAA30" w14:textId="77777777" w:rsidR="002F1765" w:rsidRDefault="003A4CE0">
      <w:r>
        <w:t>2. shortcut đ</w:t>
      </w:r>
      <w:r>
        <w:t>ế</w:t>
      </w:r>
      <w:r>
        <w:t>n thư m</w:t>
      </w:r>
      <w:r>
        <w:t>ụ</w:t>
      </w:r>
      <w:r>
        <w:t xml:space="preserve">c </w:t>
      </w:r>
      <w:r>
        <w:t>documents</w:t>
      </w:r>
    </w:p>
    <w:p w14:paraId="2E89BE5E" w14:textId="77777777" w:rsidR="002F1765" w:rsidRDefault="003A4CE0">
      <w:r>
        <w:t>3. shortcut đ</w:t>
      </w:r>
      <w:r>
        <w:t>ế</w:t>
      </w:r>
      <w:r>
        <w:t>n file word bài t</w:t>
      </w:r>
      <w:r>
        <w:t>ậ</w:t>
      </w:r>
      <w:r>
        <w:t>p.docx</w:t>
      </w:r>
    </w:p>
    <w:p w14:paraId="7558E833" w14:textId="77777777" w:rsidR="002F1765" w:rsidRDefault="003A4CE0">
      <w:r>
        <w:t>4. shortcut đ</w:t>
      </w:r>
      <w:r>
        <w:t>ế</w:t>
      </w:r>
      <w:r>
        <w:t>n thư m</w:t>
      </w:r>
      <w:r>
        <w:t>ụ</w:t>
      </w:r>
      <w:r>
        <w:t>c downloads</w:t>
      </w:r>
    </w:p>
    <w:p w14:paraId="6ED0D460" w14:textId="77777777" w:rsidR="002F1765" w:rsidRDefault="003A4CE0">
      <w:r>
        <w:t>5. shortcut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 notepad++</w:t>
      </w:r>
    </w:p>
    <w:p w14:paraId="5C705DC9" w14:textId="77777777" w:rsidR="002F1765" w:rsidRDefault="003A4CE0">
      <w:r>
        <w:br/>
        <w:t>bư</w:t>
      </w:r>
      <w:r>
        <w:t>ớ</w:t>
      </w:r>
      <w:r>
        <w:t>c 3: qu</w:t>
      </w:r>
      <w:r>
        <w:t>ả</w:t>
      </w:r>
      <w:r>
        <w:t>n lý shortcut</w:t>
      </w:r>
    </w:p>
    <w:p w14:paraId="5DCACC0C" w14:textId="77777777" w:rsidR="002F1765" w:rsidRDefault="003A4CE0">
      <w:r>
        <w:t>có th</w:t>
      </w:r>
      <w:r>
        <w:t>ể</w:t>
      </w:r>
      <w:r>
        <w:t xml:space="preserve"> gom các shortcut vào m</w:t>
      </w:r>
      <w:r>
        <w:t>ộ</w:t>
      </w:r>
      <w:r>
        <w:t>t thư m</w:t>
      </w:r>
      <w:r>
        <w:t>ụ</w:t>
      </w:r>
      <w:r>
        <w:t>c riêng trên desktop. ho</w:t>
      </w:r>
      <w:r>
        <w:t>ặ</w:t>
      </w:r>
      <w:r>
        <w:t>c s</w:t>
      </w:r>
      <w:r>
        <w:t>ắ</w:t>
      </w:r>
      <w:r>
        <w:t>p x</w:t>
      </w:r>
      <w:r>
        <w:t>ế</w:t>
      </w:r>
      <w:r>
        <w:t xml:space="preserve">p theo nhóm: </w:t>
      </w:r>
      <w:r>
        <w:t>ứ</w:t>
      </w:r>
      <w:r>
        <w:t>ng d</w:t>
      </w:r>
      <w:r>
        <w:t>ụ</w:t>
      </w:r>
      <w:r>
        <w:t>ng, tài li</w:t>
      </w:r>
      <w:r>
        <w:t>ệ</w:t>
      </w:r>
      <w:r>
        <w:t>u, thư m</w:t>
      </w:r>
      <w:r>
        <w:t>ụ</w:t>
      </w:r>
      <w:r>
        <w:t>c.</w:t>
      </w:r>
    </w:p>
    <w:p w14:paraId="4802D501" w14:textId="77777777" w:rsidR="002F1765" w:rsidRDefault="003A4CE0">
      <w:r>
        <w:br/>
        <w:t>l</w:t>
      </w:r>
      <w:r>
        <w:t>ợ</w:t>
      </w:r>
      <w:r>
        <w:t>i ích</w:t>
      </w:r>
    </w:p>
    <w:p w14:paraId="2FB26FBD" w14:textId="77777777" w:rsidR="002F1765" w:rsidRDefault="003A4CE0">
      <w:r>
        <w:t>shortcut giúp truy c</w:t>
      </w:r>
      <w:r>
        <w:t>ậ</w:t>
      </w:r>
      <w:r>
        <w:t>p nhanh mà không c</w:t>
      </w:r>
      <w:r>
        <w:t>ầ</w:t>
      </w:r>
      <w:r>
        <w:t>n m</w:t>
      </w:r>
      <w:r>
        <w:t>ở</w:t>
      </w:r>
      <w:r>
        <w:t xml:space="preserve"> nhi</w:t>
      </w:r>
      <w:r>
        <w:t>ề</w:t>
      </w:r>
      <w:r>
        <w:t>u thư m</w:t>
      </w:r>
      <w:r>
        <w:t>ụ</w:t>
      </w:r>
      <w:r>
        <w:t>c. ti</w:t>
      </w:r>
      <w:r>
        <w:t>ế</w:t>
      </w:r>
      <w:r>
        <w:t>t ki</w:t>
      </w:r>
      <w:r>
        <w:t>ệ</w:t>
      </w:r>
      <w:r>
        <w:t>m th</w:t>
      </w:r>
      <w:r>
        <w:t>ờ</w:t>
      </w:r>
      <w:r>
        <w:t>i gian. tăng hi</w:t>
      </w:r>
      <w:r>
        <w:t>ệ</w:t>
      </w:r>
      <w:r>
        <w:t>u su</w:t>
      </w:r>
      <w:r>
        <w:t>ấ</w:t>
      </w:r>
      <w:r>
        <w:t>t làm vi</w:t>
      </w:r>
      <w:r>
        <w:t>ệ</w:t>
      </w:r>
      <w:r>
        <w:t>c vì m</w:t>
      </w:r>
      <w:r>
        <w:t>ọ</w:t>
      </w:r>
      <w:r>
        <w:t>i th</w:t>
      </w:r>
      <w:r>
        <w:t>ứ</w:t>
      </w:r>
      <w:r>
        <w:t xml:space="preserve"> c</w:t>
      </w:r>
      <w:r>
        <w:t>ầ</w:t>
      </w:r>
      <w:r>
        <w:t>n thi</w:t>
      </w:r>
      <w:r>
        <w:t>ế</w:t>
      </w:r>
      <w:r>
        <w:t>t đ</w:t>
      </w:r>
      <w:r>
        <w:t>ề</w:t>
      </w:r>
      <w:r>
        <w:t>u ngay trên desktop.</w:t>
      </w:r>
    </w:p>
    <w:sectPr w:rsidR="002F1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765"/>
    <w:rsid w:val="00326F90"/>
    <w:rsid w:val="003A4C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817E"/>
  <w14:defaultImageDpi w14:val="300"/>
  <w15:docId w15:val="{16CC9F00-8365-4E32-B353-457931D9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2025-09-24T09:24:00Z</dcterms:modified>
  <cp:category/>
</cp:coreProperties>
</file>