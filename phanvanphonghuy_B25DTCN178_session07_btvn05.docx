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4647" w14:textId="3F20A39C" w:rsidR="00213AB3" w:rsidRDefault="0004240F">
      <w:proofErr w:type="spellStart"/>
      <w:r>
        <w:t>b</w:t>
      </w:r>
      <w:r>
        <w:t>ư</w:t>
      </w:r>
      <w:r>
        <w:t>ớ</w:t>
      </w:r>
      <w:r>
        <w:t>c</w:t>
      </w:r>
      <w:proofErr w:type="spellEnd"/>
      <w:r>
        <w:t xml:space="preserve"> 1: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ph</w:t>
      </w:r>
      <w:r>
        <w:t>ầ</w:t>
      </w:r>
      <w:r>
        <w:t>n m</w:t>
      </w:r>
      <w:r>
        <w:t>ề</w:t>
      </w:r>
      <w:r>
        <w:t>m th</w:t>
      </w:r>
      <w:r>
        <w:t>ử</w:t>
      </w:r>
      <w:r>
        <w:t xml:space="preserve"> nghi</w:t>
      </w:r>
      <w:r>
        <w:t>ệ</w:t>
      </w:r>
      <w:r>
        <w:t>m</w:t>
      </w:r>
    </w:p>
    <w:p w14:paraId="3E99F5AC" w14:textId="4316B752" w:rsidR="00213AB3" w:rsidRDefault="0004240F">
      <w:r>
        <w:t>t</w:t>
      </w:r>
      <w:r>
        <w:t>ả</w:t>
      </w:r>
      <w:r>
        <w:t>i và cài đ</w:t>
      </w:r>
      <w:r>
        <w:t>ặ</w:t>
      </w:r>
      <w:r>
        <w:t>t m</w:t>
      </w:r>
      <w:r>
        <w:t>ộ</w:t>
      </w:r>
      <w:r>
        <w:t>t ph</w:t>
      </w:r>
      <w:r>
        <w:t>ầ</w:t>
      </w:r>
      <w:r>
        <w:t>n m</w:t>
      </w:r>
      <w:r>
        <w:t>ề</w:t>
      </w:r>
      <w:r>
        <w:t xml:space="preserve">m không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t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</w:t>
      </w:r>
      <w:r>
        <w:t>ụ</w:t>
      </w:r>
      <w:proofErr w:type="spellEnd"/>
      <w:r>
        <w:t xml:space="preserve"> notepad++. cài đ</w:t>
      </w:r>
      <w:r>
        <w:t>ặ</w:t>
      </w:r>
      <w:r>
        <w:t>t b</w:t>
      </w:r>
      <w:r>
        <w:t>ằ</w:t>
      </w:r>
      <w:r>
        <w:t>ng file exe như bình thư</w:t>
      </w:r>
      <w:r>
        <w:t>ờ</w:t>
      </w:r>
      <w:r>
        <w:t>ng.</w:t>
      </w:r>
      <w:r>
        <w:br/>
      </w:r>
    </w:p>
    <w:p w14:paraId="3372A632" w14:textId="77777777" w:rsidR="00213AB3" w:rsidRDefault="0004240F">
      <w:r>
        <w:t>bư</w:t>
      </w:r>
      <w:r>
        <w:t>ớ</w:t>
      </w:r>
      <w:r>
        <w:t>c 2: g</w:t>
      </w:r>
      <w:r>
        <w:t>ỡ</w:t>
      </w:r>
      <w:r>
        <w:t xml:space="preserve"> b</w:t>
      </w:r>
      <w:r>
        <w:t>ỏ</w:t>
      </w:r>
      <w:r>
        <w:t xml:space="preserve"> b</w:t>
      </w:r>
      <w:r>
        <w:t>ằ</w:t>
      </w:r>
      <w:r>
        <w:t>ng apps &amp; features</w:t>
      </w:r>
    </w:p>
    <w:p w14:paraId="505E966B" w14:textId="77777777" w:rsidR="00213AB3" w:rsidRDefault="0004240F">
      <w:r>
        <w:t>m</w:t>
      </w:r>
      <w:r>
        <w:t>ở</w:t>
      </w:r>
      <w:r>
        <w:t xml:space="preserve"> start menu -&gt; </w:t>
      </w:r>
      <w:r>
        <w:t>settings -&gt; apps -&gt; apps &amp; features. tìm ph</w:t>
      </w:r>
      <w:r>
        <w:t>ầ</w:t>
      </w:r>
      <w:r>
        <w:t>n m</w:t>
      </w:r>
      <w:r>
        <w:t>ề</w:t>
      </w:r>
      <w:r>
        <w:t>m v</w:t>
      </w:r>
      <w:r>
        <w:t>ừ</w:t>
      </w:r>
      <w:r>
        <w:t>a cài. nh</w:t>
      </w:r>
      <w:r>
        <w:t>ấ</w:t>
      </w:r>
      <w:r>
        <w:t>n uninstall. xác nh</w:t>
      </w:r>
      <w:r>
        <w:t>ậ</w:t>
      </w:r>
      <w:r>
        <w:t>n g</w:t>
      </w:r>
      <w:r>
        <w:t>ỡ</w:t>
      </w:r>
      <w:r>
        <w:t xml:space="preserve"> b</w:t>
      </w:r>
      <w:r>
        <w:t>ỏ</w:t>
      </w:r>
      <w:r>
        <w:t>. h</w:t>
      </w:r>
      <w:r>
        <w:t>ệ</w:t>
      </w:r>
      <w:r>
        <w:t xml:space="preserve"> th</w:t>
      </w:r>
      <w:r>
        <w:t>ố</w:t>
      </w:r>
      <w:r>
        <w:t>ng ch</w:t>
      </w:r>
      <w:r>
        <w:t>ạ</w:t>
      </w:r>
      <w:r>
        <w:t>y trình g</w:t>
      </w:r>
      <w:r>
        <w:t>ỡ</w:t>
      </w:r>
      <w:r>
        <w:t xml:space="preserve"> cài đ</w:t>
      </w:r>
      <w:r>
        <w:t>ặ</w:t>
      </w:r>
      <w:r>
        <w:t>t và xóa ph</w:t>
      </w:r>
      <w:r>
        <w:t>ầ</w:t>
      </w:r>
      <w:r>
        <w:t>n m</w:t>
      </w:r>
      <w:r>
        <w:t>ề</w:t>
      </w:r>
      <w:r>
        <w:t>m kh</w:t>
      </w:r>
      <w:r>
        <w:t>ỏ</w:t>
      </w:r>
      <w:r>
        <w:t xml:space="preserve">i </w:t>
      </w:r>
      <w:r>
        <w:t>ổ</w:t>
      </w:r>
      <w:r>
        <w:t xml:space="preserve"> c.</w:t>
      </w:r>
      <w:r>
        <w:br/>
      </w:r>
    </w:p>
    <w:p w14:paraId="57BD60EF" w14:textId="77777777" w:rsidR="00213AB3" w:rsidRDefault="0004240F">
      <w:r>
        <w:t>bư</w:t>
      </w:r>
      <w:r>
        <w:t>ớ</w:t>
      </w:r>
      <w:r>
        <w:t>c 3: ki</w:t>
      </w:r>
      <w:r>
        <w:t>ể</w:t>
      </w:r>
      <w:r>
        <w:t>m tra d</w:t>
      </w:r>
      <w:r>
        <w:t>ữ</w:t>
      </w:r>
      <w:r>
        <w:t xml:space="preserve"> li</w:t>
      </w:r>
      <w:r>
        <w:t>ệ</w:t>
      </w:r>
      <w:r>
        <w:t>u còn sót</w:t>
      </w:r>
    </w:p>
    <w:p w14:paraId="173C9767" w14:textId="57273D28" w:rsidR="00213AB3" w:rsidRDefault="0004240F">
      <w:r>
        <w:t>sau khi g</w:t>
      </w:r>
      <w:r>
        <w:t>ỡ</w:t>
      </w:r>
      <w:r>
        <w:t xml:space="preserve"> b</w:t>
      </w:r>
      <w:r>
        <w:t>ỏ</w:t>
      </w:r>
      <w:r>
        <w:t>, m</w:t>
      </w:r>
      <w:r>
        <w:t>ở</w:t>
      </w:r>
      <w:r>
        <w:t xml:space="preserve"> file explorer vào c:\program files </w:t>
      </w:r>
      <w:proofErr w:type="spellStart"/>
      <w:r>
        <w:t>và</w:t>
      </w:r>
      <w:proofErr w:type="spellEnd"/>
      <w:r>
        <w:t xml:space="preserve"> c:\users\%tên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%</w:t>
      </w:r>
      <w:r>
        <w:t>\</w:t>
      </w:r>
      <w:proofErr w:type="spellStart"/>
      <w:r>
        <w:t>appdata</w:t>
      </w:r>
      <w:proofErr w:type="spellEnd"/>
      <w:r>
        <w:t>. ki</w:t>
      </w:r>
      <w:r>
        <w:t>ể</w:t>
      </w:r>
      <w:r>
        <w:t>m tra xem còn thư m</w:t>
      </w:r>
      <w:r>
        <w:t>ụ</w:t>
      </w:r>
      <w:r>
        <w:t>c liên quan không. n</w:t>
      </w:r>
      <w:r>
        <w:t>ế</w:t>
      </w:r>
      <w:r>
        <w:t>u còn thì xóa th</w:t>
      </w:r>
      <w:r>
        <w:t>ủ</w:t>
      </w:r>
      <w:r>
        <w:t xml:space="preserve"> công.</w:t>
      </w:r>
      <w:r>
        <w:br/>
      </w:r>
      <w:proofErr w:type="spellStart"/>
      <w:r>
        <w:t>win+R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%temp%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file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mcuj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>)</w:t>
      </w:r>
    </w:p>
    <w:p w14:paraId="0A891773" w14:textId="77777777" w:rsidR="00213AB3" w:rsidRDefault="0004240F">
      <w:r>
        <w:t>bư</w:t>
      </w:r>
      <w:r>
        <w:t>ớ</w:t>
      </w:r>
      <w:r>
        <w:t>c 4: hoàn t</w:t>
      </w:r>
      <w:r>
        <w:t>ấ</w:t>
      </w:r>
      <w:r>
        <w:t>t</w:t>
      </w:r>
    </w:p>
    <w:p w14:paraId="48553FC3" w14:textId="77777777" w:rsidR="00213AB3" w:rsidRDefault="0004240F">
      <w:r>
        <w:t>ki</w:t>
      </w:r>
      <w:r>
        <w:t>ể</w:t>
      </w:r>
      <w:r>
        <w:t>m tra start menu và desktop. ph</w:t>
      </w:r>
      <w:r>
        <w:t>ầ</w:t>
      </w:r>
      <w:r>
        <w:t>n m</w:t>
      </w:r>
      <w:r>
        <w:t>ề</w:t>
      </w:r>
      <w:r>
        <w:t>m đã bi</w:t>
      </w:r>
      <w:r>
        <w:t>ế</w:t>
      </w:r>
      <w:r>
        <w:t>n m</w:t>
      </w:r>
      <w:r>
        <w:t>ấ</w:t>
      </w:r>
      <w:r>
        <w:t>t. h</w:t>
      </w:r>
      <w:r>
        <w:t>ệ</w:t>
      </w:r>
      <w:r>
        <w:t xml:space="preserve"> th</w:t>
      </w:r>
      <w:r>
        <w:t>ố</w:t>
      </w:r>
      <w:r>
        <w:t>ng s</w:t>
      </w:r>
      <w:r>
        <w:t>ạ</w:t>
      </w:r>
      <w:r>
        <w:t>ch s</w:t>
      </w:r>
      <w:r>
        <w:t>ẽ</w:t>
      </w:r>
      <w:r>
        <w:t>, không đ</w:t>
      </w:r>
      <w:r>
        <w:t>ể</w:t>
      </w:r>
      <w:r>
        <w:t xml:space="preserve"> l</w:t>
      </w:r>
      <w:r>
        <w:t>ạ</w:t>
      </w:r>
      <w:r>
        <w:t>i d</w:t>
      </w:r>
      <w:r>
        <w:t>ữ</w:t>
      </w:r>
      <w:r>
        <w:t xml:space="preserve"> li</w:t>
      </w:r>
      <w:r>
        <w:t>ệ</w:t>
      </w:r>
      <w:r>
        <w:t>u rác.</w:t>
      </w:r>
      <w:r>
        <w:br/>
      </w:r>
    </w:p>
    <w:p w14:paraId="097C0365" w14:textId="77777777" w:rsidR="00213AB3" w:rsidRDefault="0004240F">
      <w:r>
        <w:t>k</w:t>
      </w:r>
      <w:r>
        <w:t>ế</w:t>
      </w:r>
      <w:r>
        <w:t>t lu</w:t>
      </w:r>
      <w:r>
        <w:t>ậ</w:t>
      </w:r>
      <w:r>
        <w:t>n</w:t>
      </w:r>
    </w:p>
    <w:p w14:paraId="759AEE37" w14:textId="77777777" w:rsidR="00213AB3" w:rsidRDefault="0004240F">
      <w:r>
        <w:t>vi</w:t>
      </w:r>
      <w:r>
        <w:t>ệ</w:t>
      </w:r>
      <w:r>
        <w:t>c g</w:t>
      </w:r>
      <w:r>
        <w:t>ỡ</w:t>
      </w:r>
      <w:r>
        <w:t xml:space="preserve"> b</w:t>
      </w:r>
      <w:r>
        <w:t>ỏ</w:t>
      </w:r>
      <w:r>
        <w:t xml:space="preserve"> ph</w:t>
      </w:r>
      <w:r>
        <w:t>ầ</w:t>
      </w:r>
      <w:r>
        <w:t>n m</w:t>
      </w:r>
      <w:r>
        <w:t>ề</w:t>
      </w:r>
      <w:r>
        <w:t>m b</w:t>
      </w:r>
      <w:r>
        <w:t>ằ</w:t>
      </w:r>
      <w:r>
        <w:t>ng apps &amp; features trong settin</w:t>
      </w:r>
      <w:r>
        <w:t>gs là cách chính th</w:t>
      </w:r>
      <w:r>
        <w:t>ố</w:t>
      </w:r>
      <w:r>
        <w:t>ng và hi</w:t>
      </w:r>
      <w:r>
        <w:t>ệ</w:t>
      </w:r>
      <w:r>
        <w:t>u qu</w:t>
      </w:r>
      <w:r>
        <w:t>ả</w:t>
      </w:r>
      <w:r>
        <w:t>. giúp tránh l</w:t>
      </w:r>
      <w:r>
        <w:t>ỗ</w:t>
      </w:r>
      <w:r>
        <w:t>i và gi</w:t>
      </w:r>
      <w:r>
        <w:t>ữ</w:t>
      </w:r>
      <w:r>
        <w:t xml:space="preserve"> máy tính g</w:t>
      </w:r>
      <w:r>
        <w:t>ọ</w:t>
      </w:r>
      <w:r>
        <w:t>n gàng hơn.</w:t>
      </w:r>
      <w:r>
        <w:br/>
      </w:r>
    </w:p>
    <w:sectPr w:rsidR="00213A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40F"/>
    <w:rsid w:val="0006063C"/>
    <w:rsid w:val="0015074B"/>
    <w:rsid w:val="00213AB3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804D1A"/>
  <w14:defaultImageDpi w14:val="300"/>
  <w15:docId w15:val="{75F636D1-EC07-4373-A2DC-52FA4DE5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404 Gaming</cp:lastModifiedBy>
  <cp:revision>2</cp:revision>
  <dcterms:created xsi:type="dcterms:W3CDTF">2013-12-23T23:15:00Z</dcterms:created>
  <dcterms:modified xsi:type="dcterms:W3CDTF">2025-09-24T09:27:00Z</dcterms:modified>
  <cp:category/>
</cp:coreProperties>
</file>