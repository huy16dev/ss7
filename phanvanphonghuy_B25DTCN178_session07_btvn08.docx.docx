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FE32" w14:textId="04FACF0D" w:rsidR="00C24F29" w:rsidRDefault="00E06ED1">
      <w:proofErr w:type="spellStart"/>
      <w:r>
        <w:t>b</w:t>
      </w:r>
      <w:r>
        <w:t>ư</w:t>
      </w:r>
      <w:r>
        <w:t>ớ</w:t>
      </w:r>
      <w:r>
        <w:t>c</w:t>
      </w:r>
      <w:proofErr w:type="spellEnd"/>
      <w:r>
        <w:t xml:space="preserve"> 1: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</w:t>
      </w:r>
      <w:r>
        <w:t>ổ</w:t>
      </w:r>
      <w:r>
        <w:t xml:space="preserve"> ch</w:t>
      </w:r>
      <w:r>
        <w:t>ứ</w:t>
      </w:r>
      <w:r>
        <w:t>c thư m</w:t>
      </w:r>
      <w:r>
        <w:t>ụ</w:t>
      </w:r>
      <w:r>
        <w:t>c</w:t>
      </w:r>
    </w:p>
    <w:p w14:paraId="4CB37C82" w14:textId="77777777" w:rsidR="00C24F29" w:rsidRDefault="00E06ED1">
      <w:r>
        <w:t>t</w:t>
      </w:r>
      <w:r>
        <w:t>ạ</w:t>
      </w:r>
      <w:r>
        <w:t>o thư m</w:t>
      </w:r>
      <w:r>
        <w:t>ụ</w:t>
      </w:r>
      <w:r>
        <w:t>c projects trên desktop. trong projects t</w:t>
      </w:r>
      <w:r>
        <w:t>ạ</w:t>
      </w:r>
      <w:r>
        <w:t>o 3 thư m</w:t>
      </w:r>
      <w:r>
        <w:t>ụ</w:t>
      </w:r>
      <w:r>
        <w:t>c con: images, documents, code. trong m</w:t>
      </w:r>
      <w:r>
        <w:t>ỗ</w:t>
      </w:r>
      <w:r>
        <w:t>i thư m</w:t>
      </w:r>
      <w:r>
        <w:t>ụ</w:t>
      </w:r>
      <w:r>
        <w:t>c con t</w:t>
      </w:r>
      <w:r>
        <w:t>ạ</w:t>
      </w:r>
      <w:r>
        <w:t>o ít nh</w:t>
      </w:r>
      <w:r>
        <w:t>ấ</w:t>
      </w:r>
      <w:r>
        <w:t>t 3 t</w:t>
      </w:r>
      <w:r>
        <w:t>ệ</w:t>
      </w:r>
      <w:r>
        <w:t>p, ví d</w:t>
      </w:r>
      <w:r>
        <w:t>ụ</w:t>
      </w:r>
      <w:r>
        <w:t xml:space="preserve"> images có file1.jpg, </w:t>
      </w:r>
      <w:r>
        <w:t>file2.png, file3.gif. documents có file1.txt, file2.docx, file3.pdf. code có file1.cpp, file2.html, file3.py.</w:t>
      </w:r>
      <w:r>
        <w:br/>
      </w:r>
    </w:p>
    <w:p w14:paraId="1CBC77D9" w14:textId="77777777" w:rsidR="00C24F29" w:rsidRDefault="00E06ED1">
      <w:r>
        <w:t>bư</w:t>
      </w:r>
      <w:r>
        <w:t>ớ</w:t>
      </w:r>
      <w:r>
        <w:t>c 2: sao chép và di chuy</w:t>
      </w:r>
      <w:r>
        <w:t>ể</w:t>
      </w:r>
      <w:r>
        <w:t>n t</w:t>
      </w:r>
      <w:r>
        <w:t>ệ</w:t>
      </w:r>
      <w:r>
        <w:t>p</w:t>
      </w:r>
    </w:p>
    <w:p w14:paraId="054E8A8A" w14:textId="77777777" w:rsidR="00C24F29" w:rsidRDefault="00E06ED1">
      <w:r>
        <w:t>sao chép m</w:t>
      </w:r>
      <w:r>
        <w:t>ộ</w:t>
      </w:r>
      <w:r>
        <w:t>t file t</w:t>
      </w:r>
      <w:r>
        <w:t>ừ</w:t>
      </w:r>
      <w:r>
        <w:t xml:space="preserve"> images sang documents. ví d</w:t>
      </w:r>
      <w:r>
        <w:t>ụ</w:t>
      </w:r>
      <w:r>
        <w:t xml:space="preserve"> copy file1.jpg sang documents. di chuy</w:t>
      </w:r>
      <w:r>
        <w:t>ể</w:t>
      </w:r>
      <w:r>
        <w:t>n m</w:t>
      </w:r>
      <w:r>
        <w:t>ộ</w:t>
      </w:r>
      <w:r>
        <w:t>t file t</w:t>
      </w:r>
      <w:r>
        <w:t>ừ</w:t>
      </w:r>
      <w:r>
        <w:t xml:space="preserve"> document</w:t>
      </w:r>
      <w:r>
        <w:t>s sang code. ví d</w:t>
      </w:r>
      <w:r>
        <w:t>ụ</w:t>
      </w:r>
      <w:r>
        <w:t xml:space="preserve"> move file1.txt sang code. đ</w:t>
      </w:r>
      <w:r>
        <w:t>ả</w:t>
      </w:r>
      <w:r>
        <w:t>m b</w:t>
      </w:r>
      <w:r>
        <w:t>ả</w:t>
      </w:r>
      <w:r>
        <w:t>o các t</w:t>
      </w:r>
      <w:r>
        <w:t>ệ</w:t>
      </w:r>
      <w:r>
        <w:t>p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rõ ràng, không b</w:t>
      </w:r>
      <w:r>
        <w:t>ị</w:t>
      </w:r>
      <w:r>
        <w:t xml:space="preserve"> trùng l</w:t>
      </w:r>
      <w:r>
        <w:t>ặ</w:t>
      </w:r>
      <w:r>
        <w:t>p.</w:t>
      </w:r>
      <w:r>
        <w:br/>
      </w:r>
    </w:p>
    <w:p w14:paraId="31258748" w14:textId="77777777" w:rsidR="00C24F29" w:rsidRDefault="00E06ED1">
      <w:r>
        <w:t>bư</w:t>
      </w:r>
      <w:r>
        <w:t>ớ</w:t>
      </w:r>
      <w:r>
        <w:t>c 3: tìm và xóa t</w:t>
      </w:r>
      <w:r>
        <w:t>ệ</w:t>
      </w:r>
      <w:r>
        <w:t>p không c</w:t>
      </w:r>
      <w:r>
        <w:t>ầ</w:t>
      </w:r>
      <w:r>
        <w:t>n thi</w:t>
      </w:r>
      <w:r>
        <w:t>ế</w:t>
      </w:r>
      <w:r>
        <w:t>t</w:t>
      </w:r>
    </w:p>
    <w:p w14:paraId="07C3A303" w14:textId="77777777" w:rsidR="00C24F29" w:rsidRDefault="00E06ED1">
      <w:r>
        <w:t>s</w:t>
      </w:r>
      <w:r>
        <w:t>ử</w:t>
      </w:r>
      <w:r>
        <w:t xml:space="preserve"> d</w:t>
      </w:r>
      <w:r>
        <w:t>ụ</w:t>
      </w:r>
      <w:r>
        <w:t>ng search trong file explorer đ</w:t>
      </w:r>
      <w:r>
        <w:t>ể</w:t>
      </w:r>
      <w:r>
        <w:t xml:space="preserve"> tìm các file .bak ho</w:t>
      </w:r>
      <w:r>
        <w:t>ặ</w:t>
      </w:r>
      <w:r>
        <w:t>c .log. sau đó ch</w:t>
      </w:r>
      <w:r>
        <w:t>ọ</w:t>
      </w:r>
      <w:r>
        <w:t>n t</w:t>
      </w:r>
      <w:r>
        <w:t>ấ</w:t>
      </w:r>
      <w:r>
        <w:t>t c</w:t>
      </w:r>
      <w:r>
        <w:t>ả</w:t>
      </w:r>
      <w:r>
        <w:t xml:space="preserve"> và delete. các file này thư</w:t>
      </w:r>
      <w:r>
        <w:t>ờ</w:t>
      </w:r>
      <w:r>
        <w:t>ng không c</w:t>
      </w:r>
      <w:r>
        <w:t>ầ</w:t>
      </w:r>
      <w:r>
        <w:t>n thi</w:t>
      </w:r>
      <w:r>
        <w:t>ế</w:t>
      </w:r>
      <w:r>
        <w:t>t, giúp ti</w:t>
      </w:r>
      <w:r>
        <w:t>ế</w:t>
      </w:r>
      <w:r>
        <w:t>t ki</w:t>
      </w:r>
      <w:r>
        <w:t>ệ</w:t>
      </w:r>
      <w:r>
        <w:t>m dung lư</w:t>
      </w:r>
      <w:r>
        <w:t>ợ</w:t>
      </w:r>
      <w:r>
        <w:t>ng.</w:t>
      </w:r>
      <w:r>
        <w:br/>
      </w:r>
    </w:p>
    <w:p w14:paraId="775152FF" w14:textId="77777777" w:rsidR="00C24F29" w:rsidRDefault="00E06ED1">
      <w:r>
        <w:t>bư</w:t>
      </w:r>
      <w:r>
        <w:t>ớ</w:t>
      </w:r>
      <w:r>
        <w:t>c 4: t</w:t>
      </w:r>
      <w:r>
        <w:t>ạ</w:t>
      </w:r>
      <w:r>
        <w:t>o và s</w:t>
      </w:r>
      <w:r>
        <w:t>ử</w:t>
      </w:r>
      <w:r>
        <w:t xml:space="preserve"> d</w:t>
      </w:r>
      <w:r>
        <w:t>ụ</w:t>
      </w:r>
      <w:r>
        <w:t>ng shortcut</w:t>
      </w:r>
    </w:p>
    <w:p w14:paraId="05EA0796" w14:textId="77777777" w:rsidR="00C24F29" w:rsidRDefault="00E06ED1">
      <w:r>
        <w:t>t</w:t>
      </w:r>
      <w:r>
        <w:t>ạ</w:t>
      </w:r>
      <w:r>
        <w:t>o shortcut cho thư m</w:t>
      </w:r>
      <w:r>
        <w:t>ụ</w:t>
      </w:r>
      <w:r>
        <w:t>c projects đ</w:t>
      </w:r>
      <w:r>
        <w:t>ặ</w:t>
      </w:r>
      <w:r>
        <w:t>t ngay trên desktop đ</w:t>
      </w:r>
      <w:r>
        <w:t>ể</w:t>
      </w:r>
      <w:r>
        <w:t xml:space="preserve"> ti</w:t>
      </w:r>
      <w:r>
        <w:t>ệ</w:t>
      </w:r>
      <w:r>
        <w:t>n truy c</w:t>
      </w:r>
      <w:r>
        <w:t>ậ</w:t>
      </w:r>
      <w:r>
        <w:t>p. t</w:t>
      </w:r>
      <w:r>
        <w:t>ạ</w:t>
      </w:r>
      <w:r>
        <w:t>o shortcut cho m</w:t>
      </w:r>
      <w:r>
        <w:t>ộ</w:t>
      </w:r>
      <w:r>
        <w:t>t file quan tr</w:t>
      </w:r>
      <w:r>
        <w:t>ọ</w:t>
      </w:r>
      <w:r>
        <w:t>ng trong thư m</w:t>
      </w:r>
      <w:r>
        <w:t>ụ</w:t>
      </w:r>
      <w:r>
        <w:t>c code, ghim nó lên taskbar đ</w:t>
      </w:r>
      <w:r>
        <w:t>ể</w:t>
      </w:r>
      <w:r>
        <w:t xml:space="preserve"> m</w:t>
      </w:r>
      <w:r>
        <w:t>ở</w:t>
      </w:r>
      <w:r>
        <w:t xml:space="preserve"> nhanh.</w:t>
      </w:r>
      <w:r>
        <w:br/>
      </w:r>
    </w:p>
    <w:p w14:paraId="7E31BE36" w14:textId="77777777" w:rsidR="00C24F29" w:rsidRDefault="00E06ED1">
      <w:r>
        <w:t>bư</w:t>
      </w:r>
      <w:r>
        <w:t>ớ</w:t>
      </w:r>
      <w:r>
        <w:t>c 5: d</w:t>
      </w:r>
      <w:r>
        <w:t>ọ</w:t>
      </w:r>
      <w:r>
        <w:t>n d</w:t>
      </w:r>
      <w:r>
        <w:t>ẹ</w:t>
      </w:r>
      <w:r>
        <w:t xml:space="preserve">p </w:t>
      </w:r>
      <w:r>
        <w:t>ổ</w:t>
      </w:r>
      <w:r>
        <w:t xml:space="preserve"> đĩa</w:t>
      </w:r>
    </w:p>
    <w:p w14:paraId="555B0AB6" w14:textId="77777777" w:rsidR="00C24F29" w:rsidRDefault="00E06ED1">
      <w:r>
        <w:t>m</w:t>
      </w:r>
      <w:r>
        <w:t>ở</w:t>
      </w:r>
      <w:r>
        <w:t xml:space="preserve"> công c</w:t>
      </w:r>
      <w:r>
        <w:t>ụ</w:t>
      </w:r>
      <w:r>
        <w:t xml:space="preserve"> disk cleanup. ch</w:t>
      </w:r>
      <w:r>
        <w:t>ọ</w:t>
      </w:r>
      <w:r>
        <w:t xml:space="preserve">n </w:t>
      </w:r>
      <w:r>
        <w:t>ổ</w:t>
      </w:r>
      <w:r>
        <w:t xml:space="preserve"> c. tích ch</w:t>
      </w:r>
      <w:r>
        <w:t>ọ</w:t>
      </w:r>
      <w:r>
        <w:t>n temporary files, system files, recycle bin. b</w:t>
      </w:r>
      <w:r>
        <w:t>ấ</w:t>
      </w:r>
      <w:r>
        <w:t>m ok đ</w:t>
      </w:r>
      <w:r>
        <w:t>ể</w:t>
      </w:r>
      <w:r>
        <w:t xml:space="preserve"> d</w:t>
      </w:r>
      <w:r>
        <w:t>ọ</w:t>
      </w:r>
      <w:r>
        <w:t>n d</w:t>
      </w:r>
      <w:r>
        <w:t>ẹ</w:t>
      </w:r>
      <w:r>
        <w:t>p. giúp gi</w:t>
      </w:r>
      <w:r>
        <w:t>ả</w:t>
      </w:r>
      <w:r>
        <w:t>i phóng không gian và làm máy tính g</w:t>
      </w:r>
      <w:r>
        <w:t>ọ</w:t>
      </w:r>
      <w:r>
        <w:t>n gàng hơn.</w:t>
      </w:r>
      <w:r>
        <w:br/>
      </w:r>
    </w:p>
    <w:p w14:paraId="20B6D3F1" w14:textId="77777777" w:rsidR="00C24F29" w:rsidRDefault="00E06ED1">
      <w:r>
        <w:t>k</w:t>
      </w:r>
      <w:r>
        <w:t>ế</w:t>
      </w:r>
      <w:r>
        <w:t>t lu</w:t>
      </w:r>
      <w:r>
        <w:t>ậ</w:t>
      </w:r>
      <w:r>
        <w:t>n</w:t>
      </w:r>
    </w:p>
    <w:p w14:paraId="20ED86A4" w14:textId="77777777" w:rsidR="00C24F29" w:rsidRDefault="00E06ED1">
      <w:r>
        <w:t>vi</w:t>
      </w:r>
      <w:r>
        <w:t>ệ</w:t>
      </w:r>
      <w:r>
        <w:t>c t</w:t>
      </w:r>
      <w:r>
        <w:t>ổ</w:t>
      </w:r>
      <w:r>
        <w:t xml:space="preserve"> ch</w:t>
      </w:r>
      <w:r>
        <w:t>ứ</w:t>
      </w:r>
      <w:r>
        <w:t>c t</w:t>
      </w:r>
      <w:r>
        <w:t>ệ</w:t>
      </w:r>
      <w:r>
        <w:t>p và d</w:t>
      </w:r>
      <w:r>
        <w:t>ọ</w:t>
      </w:r>
      <w:r>
        <w:t>n d</w:t>
      </w:r>
      <w:r>
        <w:t>ẹ</w:t>
      </w:r>
      <w:r>
        <w:t>p đ</w:t>
      </w:r>
      <w:r>
        <w:t>ị</w:t>
      </w:r>
      <w:r>
        <w:t>nh k</w:t>
      </w:r>
      <w:r>
        <w:t>ỳ</w:t>
      </w:r>
      <w:r>
        <w:t xml:space="preserve"> giúp h</w:t>
      </w:r>
      <w:r>
        <w:t>ệ</w:t>
      </w:r>
      <w:r>
        <w:t xml:space="preserve"> th</w:t>
      </w:r>
      <w:r>
        <w:t>ố</w:t>
      </w:r>
      <w:r>
        <w:t>ng g</w:t>
      </w:r>
      <w:r>
        <w:t>ọ</w:t>
      </w:r>
      <w:r>
        <w:t>n gàng, d</w:t>
      </w:r>
      <w:r>
        <w:t>ễ</w:t>
      </w:r>
      <w:r>
        <w:t xml:space="preserve"> qu</w:t>
      </w:r>
      <w:r>
        <w:t>ả</w:t>
      </w:r>
      <w:r>
        <w:t>n l</w:t>
      </w:r>
      <w:r>
        <w:t>ý và hi</w:t>
      </w:r>
      <w:r>
        <w:t>ệ</w:t>
      </w:r>
      <w:r>
        <w:t>u su</w:t>
      </w:r>
      <w:r>
        <w:t>ấ</w:t>
      </w:r>
      <w:r>
        <w:t>t cao hơn.</w:t>
      </w:r>
      <w:r>
        <w:br/>
      </w:r>
    </w:p>
    <w:sectPr w:rsidR="00C24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4F29"/>
    <w:rsid w:val="00CB0664"/>
    <w:rsid w:val="00E06E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09E0D"/>
  <w14:defaultImageDpi w14:val="300"/>
  <w15:docId w15:val="{163FDAEA-449B-4D7F-A36A-33B5AAC7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2025-09-24T09:34:00Z</dcterms:modified>
  <cp:category/>
</cp:coreProperties>
</file>